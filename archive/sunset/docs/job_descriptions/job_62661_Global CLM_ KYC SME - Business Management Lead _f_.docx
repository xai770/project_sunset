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Global CLM/ KYC SME - Business Management Lead (f/m/x)</w:t>
      </w:r>
    </w:p>
    <w:p>
      <w:r>
        <w:rPr>
          <w:b/>
        </w:rPr>
        <w:t>Job ID: 62661</w:t>
      </w:r>
    </w:p>
    <w:p>
      <w:r>
        <w:rPr>
          <w:b/>
        </w:rPr>
        <w:t>Location: Unknown</w:t>
      </w:r>
    </w:p>
    <w:p>
      <w:r>
        <w:t>__________________________________________________</w:t>
      </w:r>
    </w:p>
    <w:p>
      <w:r>
        <w:rPr>
          <w:b/>
          <w:sz w:val="28"/>
        </w:rPr>
        <w:t>Position Overview</w:t>
      </w:r>
    </w:p>
    <w:p>
      <w:pPr>
        <w:ind w:left="360"/>
      </w:pPr>
      <w:r>
        <w:t>Error loading full job description. Please refer to the original JSON file for complete details.</w:t>
      </w:r>
    </w:p>
    <w:p>
      <w:r>
        <w:t>__________________________________________________</w:t>
      </w:r>
    </w:p>
    <w:p>
      <w:r>
        <w:rPr>
          <w:b/>
        </w:rPr>
        <w:t>Application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CLM/ KYC SME - Business Management Lead (f/m/x)</dc:title>
  <dc:subject>Deutsche Bank Job ID: 62661</dc:subject>
  <dc:creator>python-docx</dc:creator>
  <cp:keywords>Deutsche Bank, Job, Career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