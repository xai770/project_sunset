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Senior Business Functional Analyst (f/m/x) – Innovation Team</w:t>
      </w:r>
    </w:p>
    <w:p>
      <w:r>
        <w:rPr>
          <w:b/>
        </w:rPr>
        <w:t>Job ID: 62765</w:t>
      </w:r>
    </w:p>
    <w:p>
      <w:r>
        <w:rPr>
          <w:b/>
        </w:rPr>
        <w:t>Career Level: Assistant Vice President</w:t>
      </w:r>
    </w:p>
    <w:p>
      <w:r>
        <w:rPr>
          <w:b/>
        </w:rPr>
        <w:t>Date Posted: 2025-04-23</w:t>
      </w:r>
    </w:p>
    <w:p>
      <w:r>
        <w:rPr>
          <w:b/>
        </w:rPr>
        <w:t>Location: Frankfurt</w:t>
      </w:r>
    </w:p>
    <w:p>
      <w:r>
        <w:t>__________________________________________________</w:t>
      </w:r>
    </w:p>
    <w:p>
      <w:r>
        <w:rPr>
          <w:b/>
          <w:sz w:val="28"/>
        </w:rPr>
        <w:t>Position Overview</w:t>
      </w:r>
    </w:p>
    <w:p>
      <w:pPr>
        <w:ind w:left="360"/>
      </w:pPr>
      <w:r>
        <w:t>Details of the role and how it fits into the team</w:t>
      </w:r>
    </w:p>
    <w:p>
      <w:pPr>
        <w:ind w:left="360"/>
      </w:pPr>
      <w:r>
        <w:t>The Innovation team as part of TDI’s Chief Strategy Office drives the bank’s AI &amp; innovation strategy, thought leadership, as well as the execution of cross-bank innovation solutions. The team enables the bank to accelerate and drive business led AI and innovation, and to deliver revenue growth and operational efficiencies for all bank divisions and DB ecosystem of partners. It also owns the bank-wide innovation portfolio and steers all cross-divisional innovation activities.</w:t>
      </w:r>
    </w:p>
    <w:p>
      <w:pPr>
        <w:ind w:left="360"/>
      </w:pPr>
      <w:r>
        <w:t>You will be joining the Innovation team and work as a Senior Business Functional Analyst and Product Owner.</w:t>
      </w:r>
    </w:p>
    <w:p>
      <w:pPr>
        <w:ind w:left="360"/>
      </w:pPr>
      <w:r>
        <w:t>Your key responsibilities</w:t>
      </w:r>
    </w:p>
    <w:p>
      <w:pPr>
        <w:ind w:left="360"/>
      </w:pPr>
      <w:r>
        <w:t>The mission of the Senior Business Functional Analyst is to take ownership of Deutsche Bank’s innovation platform, develop it and help the team onboard and coordinate new innovation teams.</w:t>
      </w:r>
    </w:p>
    <w:p>
      <w:pPr>
        <w:ind w:left="360"/>
      </w:pPr>
      <w:r>
        <w:t>Establish and maintain a bank-wide "innovation network" with core contacts from technology, business, and infrastructure units</w:t>
      </w:r>
    </w:p>
    <w:p>
      <w:pPr>
        <w:ind w:left="360"/>
      </w:pPr>
      <w:r>
        <w:t>Owning the innovation platform means understanding our daily business and curating the perfect platform to enable every user to ensure seamless processes</w:t>
      </w:r>
    </w:p>
    <w:p>
      <w:pPr>
        <w:ind w:left="360"/>
      </w:pPr>
      <w:r>
        <w:t>You become the expert in understanding our processes and core data and will assist in creating tailored reporting and insights for upper management and the Management Board together with our data visualisation team</w:t>
      </w:r>
    </w:p>
    <w:p>
      <w:pPr>
        <w:ind w:left="360"/>
      </w:pPr>
      <w:r>
        <w:t>You will create training sessions for our core team, lead the onboarding process for new teams and act as the subject matter expert in the bank for the platform</w:t>
      </w:r>
    </w:p>
    <w:p>
      <w:pPr>
        <w:ind w:left="360"/>
      </w:pPr>
      <w:r>
        <w:t>You will further support the development and execution of innovation relevant communication and training concepts</w:t>
      </w:r>
    </w:p>
    <w:p>
      <w:pPr>
        <w:ind w:left="360"/>
      </w:pPr>
      <w:r>
        <w:t>Your skills and experiences</w:t>
      </w:r>
    </w:p>
    <w:p>
      <w:pPr>
        <w:ind w:left="360"/>
      </w:pPr>
      <w:r>
        <w:t>Bachelor’s or master’s degree in a related field, e.g., business, innovation, information systems or computer science; specialization or certification in innovation is a plus</w:t>
      </w:r>
    </w:p>
    <w:p>
      <w:pPr>
        <w:ind w:left="360"/>
      </w:pPr>
      <w:r>
        <w:t>Knowledge of innovation processes and a good technical understanding (e.g., Tableau, data visualization –Python, APIs etc.)</w:t>
      </w:r>
    </w:p>
    <w:p>
      <w:pPr>
        <w:ind w:left="360"/>
      </w:pPr>
      <w:r>
        <w:t>Project management skills or experience with a focus on the implementation of transformation projects and change management measures</w:t>
      </w:r>
    </w:p>
    <w:p>
      <w:pPr>
        <w:ind w:left="360"/>
      </w:pPr>
      <w:r>
        <w:t>Mentally flexible and resilient, analytical, structured, solution oriented as well as highly self-motivated and independent</w:t>
      </w:r>
    </w:p>
    <w:p>
      <w:pPr>
        <w:ind w:left="360"/>
      </w:pPr>
      <w:r>
        <w:t>Excellent knowledge of MS Word, MS Excel, and MS PowerPoint, especially strong conceptual and presentation skills as well as slide deck creation (i.e., story lining, layout)</w:t>
      </w:r>
    </w:p>
    <w:p>
      <w:pPr>
        <w:ind w:left="360"/>
      </w:pPr>
      <w:r>
        <w:t>International or work experience in a global environment with fluency in business English</w:t>
      </w:r>
    </w:p>
    <w:p>
      <w:pPr>
        <w:ind w:left="360"/>
      </w:pPr>
      <w:r>
        <w:t>What we offer</w:t>
      </w:r>
    </w:p>
    <w:p>
      <w:pPr>
        <w:ind w:left="360"/>
      </w:pPr>
      <w:r>
        <w:t>We provide you with a comprehensive portfolio of benefits and offerings to support both, your private and professional needs.</w:t>
      </w:r>
    </w:p>
    <w:p>
      <w:pPr>
        <w:ind w:left="360"/>
      </w:pPr>
      <w:r>
        <w:t>Emotionally and mentally balanced</w:t>
      </w:r>
    </w:p>
    <w:p>
      <w:pPr>
        <w:ind w:left="360"/>
      </w:pPr>
      <w:r>
        <w:t>A positive mind helps us master the challenges of everyday life – both professionally and privately. We offer consultation in difficult life situations as well as mental health awareness trainings.</w:t>
      </w:r>
    </w:p>
    <w:p>
      <w:pPr>
        <w:ind w:left="360"/>
      </w:pPr>
      <w:r>
        <w:t>Physically thriving</w:t>
      </w:r>
    </w:p>
    <w:p>
      <w:pPr>
        <w:ind w:left="360"/>
      </w:pPr>
      <w:r>
        <w:t>We support you in staying physically fit through an offering to maintain personal health and a professional environment. You can benefit from health check-ups; vaccination drives as well as advice on healthy living and nutrition.</w:t>
      </w:r>
    </w:p>
    <w:p>
      <w:pPr>
        <w:ind w:left="360"/>
      </w:pPr>
      <w:r>
        <w:t>Socially connected</w:t>
      </w:r>
    </w:p>
    <w:p>
      <w:pPr>
        <w:ind w:left="360"/>
      </w:pPr>
      <w:r>
        <w:t>Networking opens up new perspectives, helps us thrive professionally and personally as well as strengthens our self-confidence and well-being. You can benefit from PME family service, FitnessCenter Job, flexible working (e.g parttime, hybrid working, job tandem) as well as an extensive culture of diversity, equity and inclusion.</w:t>
      </w:r>
    </w:p>
    <w:p>
      <w:pPr>
        <w:ind w:left="360"/>
      </w:pPr>
      <w:r>
        <w:t>Financially secure</w:t>
      </w:r>
    </w:p>
    <w:p>
      <w:pPr>
        <w:ind w:left="360"/>
      </w:pPr>
      <w:r>
        <w:t>We provide you with financial security not only during your active career but also for the future. You can benefit from offerings such as pension plans, banking services, company bicycle or “Deutschlandticket”.</w:t>
      </w:r>
    </w:p>
    <w:p>
      <w:pPr>
        <w:ind w:left="360"/>
      </w:pPr>
      <w:r>
        <w:t>Since our offerings slightly vary across locations, please contact your recruiter with specific questions.</w:t>
      </w:r>
    </w:p>
    <w:p>
      <w:pPr>
        <w:ind w:left="360"/>
      </w:pPr>
      <w:r>
        <w:t>This job is available in full and parttime.</w:t>
      </w:r>
    </w:p>
    <w:p>
      <w:pPr>
        <w:ind w:left="360"/>
      </w:pPr>
      <w:r>
        <w:t>In case of any recruitment related questions, please get in touch with Kilian Weber.</w:t>
      </w:r>
    </w:p>
    <w:p>
      <w:pPr>
        <w:ind w:left="360"/>
      </w:pPr>
      <w:r>
        <w:t>Contact Kilian Weber: +49 (69) 910-60798</w:t>
      </w:r>
    </w:p>
    <w:p>
      <w:pPr>
        <w:ind w:left="360"/>
      </w:pPr>
      <w:r>
        <w:t>Wir streben eine Unternehmenskultur an, in der wir gemeinsam jeden Tag das Beste geben. Dazu gehören verantwortungsvolles Handeln, wirtschaftliches Denken, Initiative ergreifen und zielgerichtete Zusammenarbeit.</w:t>
      </w:r>
    </w:p>
    <w:p>
      <w:pPr>
        <w:ind w:left="360"/>
      </w:pPr>
      <w:r>
        <w:t>Gemeinsam teilen und feiern wir die Erfolge unserer Mitarbeiter*innen. Gemeinsam sind wir die Deutsche Bank Gruppe.</w:t>
      </w:r>
    </w:p>
    <w:p>
      <w:pPr>
        <w:ind w:left="360"/>
      </w:pPr>
      <w:r>
        <w:t>Wir begrüßen Bewerbungen von allen Menschen und fördern ein positives, faires und integratives Arbeitsumfeld.</w:t>
      </w:r>
    </w:p>
    <w:p>
      <w:r>
        <w:t>__________________________________________________</w:t>
      </w:r>
    </w:p>
    <w:p>
      <w:r>
        <w:rPr>
          <w:b/>
        </w:rPr>
        <w:t>Application Information</w:t>
      </w:r>
    </w:p>
    <w:p>
      <w:r>
        <w:t xml:space="preserve">Apply at: </w:t>
      </w:r>
      <w:hyperlink r:id="rId9">
        <w:r>
          <w:rPr/>
          <w:t>https://careers.db.com/index.php?ac=jobad&amp;id=62765</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careers.db.com/index.php?ac=jobad&amp;id=627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Business Functional Analyst (f/m/x) – Innovation Team</dc:title>
  <dc:subject>Deutsche Bank Job ID: 62765</dc:subject>
  <dc:creator>python-docx</dc:creator>
  <cp:keywords>Deutsche Bank, Job, Career</cp:keywords>
  <dc:description>generated by python-docx</dc:description>
  <cp:lastModifiedBy/>
  <cp:revision>1</cp:revision>
  <dcterms:created xsi:type="dcterms:W3CDTF">2013-12-23T23:15:00Z</dcterms:created>
  <dcterms:modified xsi:type="dcterms:W3CDTF">2013-12-23T23:15:00Z</dcterms:modified>
  <cp:category/>
</cp:coreProperties>
</file>