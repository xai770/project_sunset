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Associate Engineer (f/m/x)</w:t>
      </w:r>
    </w:p>
    <w:p>
      <w:r>
        <w:rPr>
          <w:b/>
        </w:rPr>
        <w:t>Job ID: 60348</w:t>
      </w:r>
    </w:p>
    <w:p>
      <w:r>
        <w:rPr>
          <w:b/>
        </w:rPr>
        <w:t>Career Level: kein Corporate Title</w:t>
      </w:r>
    </w:p>
    <w:p>
      <w:r>
        <w:rPr>
          <w:b/>
        </w:rPr>
        <w:t>Date Posted: 2025-04-24</w:t>
      </w:r>
    </w:p>
    <w:p>
      <w:r>
        <w:rPr>
          <w:b/>
        </w:rPr>
        <w:t>Location: Frankfurt</w:t>
      </w:r>
    </w:p>
    <w:p>
      <w:r>
        <w:t>__________________________________________________</w:t>
      </w:r>
    </w:p>
    <w:p>
      <w:r>
        <w:rPr>
          <w:b/>
          <w:sz w:val="28"/>
        </w:rPr>
        <w:t>Position Overview</w:t>
      </w:r>
    </w:p>
    <w:p>
      <w:pPr>
        <w:ind w:left="360"/>
      </w:pPr>
      <w:r>
        <w:t>*English version below*</w:t>
      </w:r>
    </w:p>
    <w:p>
      <w:pPr>
        <w:ind w:left="360"/>
      </w:pPr>
      <w:r>
        <w:t>Technology</w:t>
      </w:r>
    </w:p>
    <w:p>
      <w:pPr>
        <w:ind w:left="360"/>
      </w:pPr>
      <w:r>
        <w:t>Unsere Technology-Teams sind verantwortlich für die komplette Informationstechnologie-Infrastruktur der Bank. Sie entwickeln und unterhalten Programme, die für das Geschäft der Bank erforderlich sind. Die Teams arbeiten eng mit den Geschäftsbereichen und den anderen Infrastruktureinheiten daran, die IT-Systeme zu modernisieren, um Komplexität zu reduzieren, Risiken zu minimieren und Wachstum zu ermöglichen.</w:t>
      </w:r>
    </w:p>
    <w:p>
      <w:pPr>
        <w:ind w:left="360"/>
      </w:pPr>
      <w:r>
        <w:t>Die Deutsche Bank versteht sich als Technologieunternehmen, das mit neuen Ideen Marktanteile gewinnen und führend im digitalen Bankgeschäft sein kann. Wir investieren in allen Unternehmensbereichen erheblich in digitale Technologien, damit unsere Kunden uns schneller und flexibler über alle Kanäle erreichen können, damit wir Daten bestmöglich nutzen und die Bank durch die Automatisierung von Prozessen effizienter und besser steuerbar machen können. Wir arbeiten zudem weltweit mit externen Partnern zusammen, darunter mit jungen Unternehmen wie FinTechs und Technologiespezialisten, um innovative Lösungen für unsere Kunden zu entdecken und einzuführen.</w:t>
      </w:r>
    </w:p>
    <w:p>
      <w:pPr>
        <w:ind w:left="360"/>
      </w:pPr>
      <w:r>
        <w:t>Im Bereich Technology der Bank zu arbeiten heißt, den Blick nach vorne zu richten und die Zukunft zu gestalten. Wir setzen auf Mitarbeiterinnen und Mitarbeiter, die aus technologischen Trends und Entwicklungen wirtschaftlich tragfähige Ideen ableiten, die unser Geschäft neu gestalten und unseren Kunden einen Mehrwert bieten. Dabei geht es immer darum, die Anforderungen von Kunden, Aufsichtsbehörden und Märkten gleichermaßen zu erfüllen.</w:t>
      </w:r>
    </w:p>
    <w:p>
      <w:pPr>
        <w:ind w:left="360"/>
      </w:pPr>
      <w:r>
        <w:t>Die Position ist im Bereich Corporate Bank - Transaction Surveillance Technology angesiedelt. Unser Ziel ist es unsere Kunden und die Deutsche Bank gegen Verstöße von Sanctions &amp; Embargo Richtlinien, sowie vor Betrugsfällen und unternehmensschädigenden Geschäftspraktiken im Zahlungsverkehr zu schützen. Daher entwickeln wir innovative Softwarelösungen zur Überprüfung von regulatorischen und fachlichen Anforderungen in Echtzeit.</w:t>
      </w:r>
    </w:p>
    <w:p>
      <w:pPr>
        <w:ind w:left="360"/>
      </w:pPr>
      <w:r>
        <w:t>Zur Stärkung unseres Entwicklungsteams suchen wir Software Engineers, die zur Erreichung unseres Zieles innovative Lösungen entwerfen, entwickeln und implementieren können.</w:t>
      </w:r>
    </w:p>
    <w:p>
      <w:pPr>
        <w:ind w:left="360"/>
      </w:pPr>
      <w:r>
        <w:t>Als Software Entwickler/Engineer entwerfen und entwickeln Sie bei Geschäftsproblemen Anwendungscodes, implementieren technische Lösungen und konfigurieren Anwendungen in unterschiedlichen Umgebungen. Um die Unternehmensanforderungen zu erfüllen, beteiligen Sie sich aktiv am Entwurf und an der Architektur der Anwendung oder ihrer Komponenten, untersuchen und schlagen passende Technologien vor, unterstützen die Wiederverwertbarkeit bestehender Komponenten und tragen zu der Erstellung von Rahmenwerken bei.</w:t>
      </w:r>
    </w:p>
    <w:p>
      <w:pPr>
        <w:ind w:left="360"/>
      </w:pPr>
      <w:r>
        <w:t>Rollenverantwortlichkeiten</w:t>
      </w:r>
    </w:p>
    <w:p>
      <w:pPr>
        <w:ind w:left="360"/>
      </w:pPr>
      <w:r>
        <w:t>Entwerfen/Erstellen/Verbessern von Softwarekomponenten (altes und neues Design)</w:t>
      </w:r>
    </w:p>
    <w:p>
      <w:pPr>
        <w:ind w:left="360"/>
      </w:pPr>
      <w:r>
        <w:t>Build-Tests (Junit- oder Automatisierungstests)</w:t>
      </w:r>
    </w:p>
    <w:p>
      <w:pPr>
        <w:ind w:left="360"/>
      </w:pPr>
      <w:r>
        <w:t>Deployment von Anwendungen in allen Umgebungen bis hin zur Produktion</w:t>
      </w:r>
    </w:p>
    <w:p>
      <w:pPr>
        <w:ind w:left="360"/>
      </w:pPr>
      <w:r>
        <w:t>Bereitschaft zur Produktionsunterstützung auf Abruf</w:t>
      </w:r>
    </w:p>
    <w:p>
      <w:pPr>
        <w:ind w:left="360"/>
      </w:pPr>
      <w:r>
        <w:t>Fehlerbehebung</w:t>
      </w:r>
    </w:p>
    <w:p>
      <w:pPr>
        <w:ind w:left="360"/>
      </w:pPr>
      <w:r>
        <w:t>Erfahrung/Anspruch</w:t>
      </w:r>
    </w:p>
    <w:p>
      <w:pPr>
        <w:ind w:left="360"/>
      </w:pPr>
      <w:r>
        <w:t>Erfahrung mit Java</w:t>
      </w:r>
    </w:p>
    <w:p>
      <w:pPr>
        <w:ind w:left="360"/>
      </w:pPr>
      <w:r>
        <w:t>Fähigkeit, Komponenten zu entwerfen, zu bauen und zu testen</w:t>
      </w:r>
    </w:p>
    <w:p>
      <w:pPr>
        <w:ind w:left="360"/>
      </w:pPr>
      <w:r>
        <w:t>Kenntnisse in einigen der folgenden Technologien, Plattformen und Werkzeugen: Apache Camel, SpringBoot, Docker, Git/GitHub/Bitbucket, Eclipse/IntelliJ, Google Cloud, JSE/JMS/MQ, XML/JSON/YAML, DevOps, Kafka, REST, OpenAPI, Jenkins</w:t>
      </w:r>
    </w:p>
    <w:p>
      <w:pPr>
        <w:ind w:left="360"/>
      </w:pPr>
      <w:r>
        <w:t>DevOps/SRE-Ansatz beim Entwerfen/Erstellen der Anwendungen</w:t>
      </w:r>
    </w:p>
    <w:p>
      <w:pPr>
        <w:ind w:left="360"/>
      </w:pPr>
      <w:r>
        <w:t>Fähigkeit Informationen zu teilen und Fachwissen sowie Erfahrungen weiterzugeben</w:t>
      </w:r>
    </w:p>
    <w:p>
      <w:r>
        <w:rPr>
          <w:b/>
          <w:sz w:val="28"/>
        </w:rPr>
        <w:t>Was Wir Ihnen Bieten</w:t>
      </w:r>
    </w:p>
    <w:p>
      <w:pPr>
        <w:ind w:left="360"/>
      </w:pPr>
      <w:r>
        <w:t>Wir bieten eine breite Palette von Leistungen, die all Ihre beruflichen und persönlichen Bedürfnisse abdecken.</w:t>
      </w:r>
    </w:p>
    <w:p>
      <w:pPr>
        <w:ind w:left="360"/>
      </w:pPr>
      <w:r>
        <w:t>Emotional ausgeglichen</w:t>
      </w:r>
    </w:p>
    <w:p>
      <w:pPr>
        <w:ind w:left="360"/>
      </w:pPr>
      <w:r>
        <w:t>Eine positive Haltung hilft uns, die Herausforderungen des Alltags zu meistern – beruflich wie privat. Profitieren Sie von Angeboten wie Beratung in schwierigen Lebenssituationen und Angeboten zur Förderung mentaler Gesundheit.</w:t>
      </w:r>
    </w:p>
    <w:p>
      <w:pPr>
        <w:ind w:left="360"/>
      </w:pPr>
      <w:r>
        <w:t>Körperlich fit</w:t>
      </w:r>
    </w:p>
    <w:p>
      <w:pPr>
        <w:ind w:left="360"/>
      </w:pPr>
      <w:r>
        <w:t>Mit Angeboten zur Aufrechterhaltung Ihrer persönlichen Gesundheit und einem förderlichen beruflichen Umfeld hilft Ihnen die Bank, körperlich fit zu bleiben. Profitieren Sie von Angeboten wie umfangreichen Check-up Untersuchungen, Impfangeboten und Beratung zur gesunden Lebensführung.</w:t>
      </w:r>
    </w:p>
    <w:p>
      <w:pPr>
        <w:ind w:left="360"/>
      </w:pPr>
      <w:r>
        <w:t>Sozial vernetzt​</w:t>
      </w:r>
    </w:p>
    <w:p>
      <w:pPr>
        <w:ind w:left="360"/>
      </w:pPr>
      <w:r>
        <w:t>Der Austausch mit anderen eröffnet uns neue Perspektiven, bringt uns beruflich wie persönlich voran und stärkt unser Selbstvertrauen und Wohlbefinden. Profitieren Sie von Angeboten wie Unterstützung durch den pme Familienservice, das FitnessCenter Job, flexible Arbeitszeitmodelle (bspw. Teilzeit, Jobtandem, hybrides Arbeiten) sowie einer umfangreichen Kultur der Vielfalt, Chancengleichheit und Teilhabe.</w:t>
      </w:r>
    </w:p>
    <w:p>
      <w:pPr>
        <w:ind w:left="360"/>
      </w:pPr>
      <w:r>
        <w:t>Finanziell abgesichert</w:t>
      </w:r>
    </w:p>
    <w:p>
      <w:pPr>
        <w:ind w:left="360"/>
      </w:pPr>
      <w:r>
        <w:t>Die Bank sichert Sie nicht nur während Ihrer aktiven Karriere, sondern auch für die Zukunft finanziell ab und unterstützt Ihre Flexibilität sowie Mobilität – egal ob privat oder beruflich. Profitieren Sie von Angeboten wie Beitragsplänen für Altersvorsorge, Bankdienstleistungen für Mitarbeiter*innen, Firmenfahrrad oder dem Deutschlandticket.</w:t>
      </w:r>
    </w:p>
    <w:p>
      <w:pPr>
        <w:ind w:left="360"/>
      </w:pPr>
      <w:r>
        <w:t>Da die Benefits je nach Standort geringfügig variieren, gehen Sie bitte bei konkreten Fragen auf Ihre Recruiterin zu.</w:t>
      </w:r>
    </w:p>
    <w:p>
      <w:pPr>
        <w:ind w:left="360"/>
      </w:pPr>
      <w:r>
        <w:t>Die Stelle wird in Voll- und in Teilzeit angeboten.</w:t>
      </w:r>
    </w:p>
    <w:p>
      <w:pPr>
        <w:ind w:left="360"/>
      </w:pPr>
      <w:r>
        <w:t>Bei Fragen zum Rekrutierungsprozess steht Ihnen Amela Mumanovic gerne zur Verfügung.</w:t>
      </w:r>
    </w:p>
    <w:p>
      <w:pPr>
        <w:ind w:left="360"/>
      </w:pPr>
      <w:r>
        <w:t>Kontakt Amela Mumanovic: +49 (69) 910 42985</w:t>
      </w:r>
    </w:p>
    <w:p>
      <w:pPr>
        <w:ind w:left="360"/>
      </w:pPr>
      <w:r>
        <w:t>*********************************************************************************</w:t>
      </w:r>
    </w:p>
    <w:p>
      <w:pPr>
        <w:ind w:left="360"/>
      </w:pPr>
      <w:r>
        <w:t>Technology</w:t>
      </w:r>
    </w:p>
    <w:p>
      <w:pPr>
        <w:ind w:left="360"/>
      </w:pPr>
      <w:r>
        <w:t>Our technology teams are responsible for the bank's entire information technology infrastructure. They develop and maintain programs that are required for the bank's business. The teams work closely with the business units and other infrastructure units to modernize IT systems in order to reduce complexity, minimize risks and enable growth.</w:t>
      </w:r>
    </w:p>
    <w:p>
      <w:pPr>
        <w:ind w:left="360"/>
      </w:pPr>
      <w:r>
        <w:t>Deutsche Bank sees itself as a technology company that can gain market share with new ideas and be a leader in digital banking. We invest significantly in digital technologies in all areas of the company so that our customers can reach us faster and more flexibly across all channels, so that we can use data in the best possible way and make the bank more efficient and easier to manage by automating processes. We also work with external partners worldwide, including young companies such as FinTechs and technology specialists, to discover and introduce innovative solutions for our customers.</w:t>
      </w:r>
    </w:p>
    <w:p>
      <w:pPr>
        <w:ind w:left="360"/>
      </w:pPr>
      <w:r>
        <w:t>Working in the bank's technology department means looking ahead and shaping the future. We rely on employees who derive economically viable ideas from technological trends and developments that reshape our business and offer our customers added value. It is always about meeting the requirements of customers, regulators and markets alike.</w:t>
      </w:r>
    </w:p>
    <w:p>
      <w:pPr>
        <w:ind w:left="360"/>
      </w:pPr>
      <w:r>
        <w:t>The position is located in the Corporate Bank - Transaction Surveillance Technology area. Our goal is to protect our customers and Deutsche Bank against violations of sanctions &amp; embargo guidelines, as well as against fraud and business practices in payment transactions that are detrimental to the company. We therefore develop innovative software solutions to check regulatory and technical requirements in real time.</w:t>
      </w:r>
    </w:p>
    <w:p>
      <w:pPr>
        <w:ind w:left="360"/>
      </w:pPr>
      <w:r>
        <w:t>To strengthen our development team, we are looking for software engineers who can design, develop and implement innovative solutions to achieve our goal.</w:t>
      </w:r>
    </w:p>
    <w:p>
      <w:pPr>
        <w:ind w:left="360"/>
      </w:pPr>
      <w:r>
        <w:t>As a software developer/engineer, you design and develop application code for business problems, implement technical solutions and configure applications in different environments. To meet the company's requirements, you actively participate in the design and architecture of the application or its components, investigate and propose suitable technologies, support the reusability of existing components and contribute to the creation of frameworks.</w:t>
      </w:r>
    </w:p>
    <w:p>
      <w:pPr>
        <w:ind w:left="360"/>
      </w:pPr>
      <w:r>
        <w:t>Role Responsibilities</w:t>
      </w:r>
    </w:p>
    <w:p>
      <w:pPr>
        <w:ind w:left="360"/>
      </w:pPr>
      <w:r>
        <w:t>Design/build/improve software components (old and new design)</w:t>
      </w:r>
    </w:p>
    <w:p>
      <w:pPr>
        <w:ind w:left="360"/>
      </w:pPr>
      <w:r>
        <w:t>Build testing (Junit or automation testing)</w:t>
      </w:r>
    </w:p>
    <w:p>
      <w:pPr>
        <w:ind w:left="360"/>
      </w:pPr>
      <w:r>
        <w:t>Deployment of applications in all environments to production</w:t>
      </w:r>
    </w:p>
    <w:p>
      <w:pPr>
        <w:ind w:left="360"/>
      </w:pPr>
      <w:r>
        <w:t>Availability to provide on-demand production support</w:t>
      </w:r>
    </w:p>
    <w:p>
      <w:pPr>
        <w:ind w:left="360"/>
      </w:pPr>
      <w:r>
        <w:t>Bug fixing</w:t>
      </w:r>
    </w:p>
    <w:p>
      <w:pPr>
        <w:ind w:left="360"/>
      </w:pPr>
      <w:r>
        <w:t>Experience / Skills</w:t>
      </w:r>
    </w:p>
    <w:p>
      <w:pPr>
        <w:ind w:left="360"/>
      </w:pPr>
      <w:r>
        <w:t>Experience with Java</w:t>
      </w:r>
    </w:p>
    <w:p>
      <w:pPr>
        <w:ind w:left="360"/>
      </w:pPr>
      <w:r>
        <w:t>Ability to design, build and test components</w:t>
      </w:r>
    </w:p>
    <w:p>
      <w:pPr>
        <w:ind w:left="360"/>
      </w:pPr>
      <w:r>
        <w:t>Knowledge of some of the following technologies, platforms and tools: Apache Camel, SpringBoot, Docker, Git/GitHub/Bitbucket, Eclipse/IntelliJ, Google Cloud, JSE/JMS/MQ, XML/JSON/YAML, DevOps, Kafka, REST, OpenAPI, Jenkins</w:t>
      </w:r>
    </w:p>
    <w:p>
      <w:pPr>
        <w:ind w:left="360"/>
      </w:pPr>
      <w:r>
        <w:t>DevOps/SRE approach to designing/building applications</w:t>
      </w:r>
    </w:p>
    <w:p>
      <w:pPr>
        <w:ind w:left="360"/>
      </w:pPr>
      <w:r>
        <w:t>Ability to share information and impart expertise and experience</w:t>
      </w:r>
    </w:p>
    <w:p>
      <w:pPr>
        <w:ind w:left="360"/>
      </w:pPr>
      <w:r>
        <w:t>What we offer</w:t>
      </w:r>
    </w:p>
    <w:p>
      <w:pPr>
        <w:ind w:left="360"/>
      </w:pPr>
      <w:r>
        <w:t>We provide you with a comprehensive portfolio of benefits and offerings to support both, your private and professional needs.</w:t>
      </w:r>
    </w:p>
    <w:p>
      <w:pPr>
        <w:ind w:left="360"/>
      </w:pPr>
      <w:r>
        <w:t>Emotionally and mentally balanced</w:t>
      </w:r>
    </w:p>
    <w:p>
      <w:pPr>
        <w:ind w:left="360"/>
      </w:pPr>
      <w:r>
        <w:t>A positive mind helps us master the challenges of everyday life – both professionally and privately. We offer consultation in difficult life situations as well as mental health awareness trainings.</w:t>
      </w:r>
    </w:p>
    <w:p>
      <w:pPr>
        <w:ind w:left="360"/>
      </w:pPr>
      <w:r>
        <w:t>Physically thriving</w:t>
      </w:r>
    </w:p>
    <w:p>
      <w:pPr>
        <w:ind w:left="360"/>
      </w:pPr>
      <w:r>
        <w:t>We support you in staying physically fit through an offering to maintain personal health and a professional environment. You can benefit from health check-ups; vaccination drives as well as advice on healthy living and nutrition.</w:t>
      </w:r>
    </w:p>
    <w:p>
      <w:pPr>
        <w:ind w:left="360"/>
      </w:pPr>
      <w:r>
        <w:t>Socially connected</w:t>
      </w:r>
    </w:p>
    <w:p>
      <w:pPr>
        <w:ind w:left="360"/>
      </w:pPr>
      <w:r>
        <w:t>Networking opens up new perspectives, helps us thrive professionally and personally as well as strengthens our self-confidence and well-being. You can benefit from PME family service, FitnessCenter Job, flexible working (e.g parttime, hybrid working, job tandem) as well as an extensive culture of diversity, equity and inclusion.</w:t>
      </w:r>
    </w:p>
    <w:p>
      <w:pPr>
        <w:ind w:left="360"/>
      </w:pPr>
      <w:r>
        <w:t>Financially secure</w:t>
      </w:r>
    </w:p>
    <w:p>
      <w:pPr>
        <w:ind w:left="360"/>
      </w:pPr>
      <w:r>
        <w:t>We provide you with financial security not only during your active career but also for the future. You can benefit from offerings such as pension plans, banking services, company bicycle or “Deutschlandticket”.</w:t>
      </w:r>
    </w:p>
    <w:p>
      <w:pPr>
        <w:ind w:left="360"/>
      </w:pPr>
      <w:r>
        <w:t>Since our offerings slightly vary across locations, please contact your recruiter with specific questions.</w:t>
      </w:r>
    </w:p>
    <w:p>
      <w:pPr>
        <w:ind w:left="360"/>
      </w:pPr>
      <w:r>
        <w:t>This job is available in full and parttime.</w:t>
      </w:r>
    </w:p>
    <w:p>
      <w:pPr>
        <w:ind w:left="360"/>
      </w:pPr>
      <w:r>
        <w:t>In case of any recruitment related questions, please get in touch with Amela Mumanovic.</w:t>
      </w:r>
    </w:p>
    <w:p>
      <w:pPr>
        <w:ind w:left="360"/>
      </w:pPr>
      <w:r>
        <w:t>Contact Amela Mumanovic: +49 (69) 910 42985</w:t>
      </w:r>
    </w:p>
    <w:p>
      <w:pPr>
        <w:ind w:left="360"/>
      </w:pPr>
      <w:r>
        <w:t>Wir streben eine Unternehmenskultur an, in der wir gemeinsam jeden Tag das Beste geben. Dazu gehören verantwortungsvolles Handeln, wirtschaftliches Denken, Initiative ergreifen und zielgerichtete Zusammenarbeit.</w:t>
      </w:r>
    </w:p>
    <w:p>
      <w:pPr>
        <w:ind w:left="360"/>
      </w:pPr>
      <w:r>
        <w:t>Gemeinsam teilen und feiern wir die Erfolge unserer Mitarbeiter*innen. Gemeinsam sind wir die Deutsche Bank Gruppe.</w:t>
      </w:r>
    </w:p>
    <w:p>
      <w:pPr>
        <w:ind w:left="360"/>
      </w:pPr>
      <w:r>
        <w:t>Wir begrüßen Bewerbungen von allen Menschen und fördern ein positives, faires und integratives Arbeitsumfeld.</w:t>
      </w:r>
    </w:p>
    <w:p>
      <w:r>
        <w:t>__________________________________________________</w:t>
      </w:r>
    </w:p>
    <w:p>
      <w:pPr>
        <w:pStyle w:val="Heading2"/>
      </w:pPr>
      <w:r>
        <w:t>Personal Qualification Assessment</w:t>
      </w:r>
    </w:p>
    <w:p>
      <w:r>
        <w:rPr>
          <w:b/>
          <w:sz w:val="28"/>
        </w:rPr>
        <w:t>Summary</w:t>
      </w:r>
    </w:p>
    <w:p>
      <w:pPr>
        <w:ind w:left="360"/>
      </w:pPr>
      <w:r>
        <w:t>This Associate Engineer position focuses on developing innovative software solutions for transaction surveillance in the Corporate Bank division. The role involves designing, implementing, and testing software components that protect Deutsche Bank and its customers from potential sanctions violations, fraud, and harmful business practices in payment transactions. The job requires Java development expertise and knowledge of modern technologies like SpringBoot, Docker, and cloud environments.</w:t>
      </w:r>
    </w:p>
    <w:p>
      <w:r>
        <w:rPr>
          <w:b/>
        </w:rPr>
        <w:t>Strengths &amp; Matches:</w:t>
      </w:r>
    </w:p>
    <w:p>
      <w:pPr>
        <w:pStyle w:val="ListBullet"/>
        <w:ind w:left="720"/>
      </w:pPr>
      <w:r>
        <w:t>I have extensive experience at Deutsche Bank, providing valuable institutional knowledge and understanding of internal processes</w:t>
      </w:r>
    </w:p>
    <w:p>
      <w:pPr>
        <w:pStyle w:val="ListBullet"/>
        <w:ind w:left="720"/>
      </w:pPr>
      <w:r>
        <w:t>My background as an application developer early in my career provides a foundation for working with software components</w:t>
      </w:r>
    </w:p>
    <w:p>
      <w:pPr>
        <w:pStyle w:val="ListBullet"/>
        <w:ind w:left="720"/>
      </w:pPr>
      <w:r>
        <w:t>My experience developing backend/frontend solutions for data integration could be partially relevant</w:t>
      </w:r>
    </w:p>
    <w:p>
      <w:pPr>
        <w:pStyle w:val="ListBullet"/>
        <w:ind w:left="720"/>
      </w:pPr>
      <w:r>
        <w:t>I have strong analytical capabilities which would be useful for understanding business problems that need technical solutions</w:t>
      </w:r>
    </w:p>
    <w:p>
      <w:pPr>
        <w:pStyle w:val="ListBullet"/>
        <w:ind w:left="720"/>
      </w:pPr>
      <w:r>
        <w:t>I understand the regulatory landscape of banking, which is relevant for transaction surveillance</w:t>
      </w:r>
    </w:p>
    <w:p>
      <w:pPr>
        <w:pStyle w:val="ListBullet"/>
        <w:ind w:left="720"/>
      </w:pPr>
      <w:r>
        <w:t>I have experience working on cross-functional teams in a banking environment</w:t>
      </w:r>
    </w:p>
    <w:p>
      <w:r>
        <w:rPr>
          <w:b/>
        </w:rPr>
        <w:t>Gaps &amp; Areas for Development:</w:t>
      </w:r>
    </w:p>
    <w:p>
      <w:pPr>
        <w:pStyle w:val="ListBullet"/>
        <w:ind w:left="720"/>
      </w:pPr>
      <w:r>
        <w:t>I lack recent hands-on Java development experience which is a core requirement for this role</w:t>
      </w:r>
    </w:p>
    <w:p>
      <w:pPr>
        <w:pStyle w:val="ListBullet"/>
        <w:ind w:left="720"/>
      </w:pPr>
      <w:r>
        <w:t>I don't have specific experience with the modern technologies mentioned (SpringBoot, Docker, Apache Camel, Kafka)</w:t>
      </w:r>
    </w:p>
    <w:p>
      <w:pPr>
        <w:pStyle w:val="ListBullet"/>
        <w:ind w:left="720"/>
      </w:pPr>
      <w:r>
        <w:t>The role is at a junior level (without corporate title) which doesn't align with my career progression</w:t>
      </w:r>
    </w:p>
    <w:p>
      <w:pPr>
        <w:pStyle w:val="ListBullet"/>
        <w:ind w:left="720"/>
      </w:pPr>
      <w:r>
        <w:t>My recent roles have been more focused on IT governance, compliance, and vendor management rather than software development</w:t>
      </w:r>
    </w:p>
    <w:p>
      <w:pPr>
        <w:pStyle w:val="ListBullet"/>
        <w:ind w:left="720"/>
      </w:pPr>
      <w:r>
        <w:t>I don't have specific experience with transaction surveillance or payment systems</w:t>
      </w:r>
    </w:p>
    <w:p>
      <w:pPr>
        <w:pStyle w:val="ListBullet"/>
        <w:ind w:left="720"/>
      </w:pPr>
      <w:r>
        <w:t>My technical skills would likely require significant updating to meet the current development practices mentioned in the job description</w:t>
      </w:r>
    </w:p>
    <w:p>
      <w:r>
        <w:rPr>
          <w:b/>
          <w:sz w:val="28"/>
        </w:rPr>
        <w:t>Assessment Conclusion</w:t>
      </w:r>
    </w:p>
    <w:p>
      <w:pPr>
        <w:ind w:left="360"/>
      </w:pPr>
      <w:r>
        <w:t>This Associate Engineer role in Transaction Surveillance Technology represents a significant mismatch with my current career focus and level of seniority. While I do have some background in application development from earlier in my career, this position requires recent, hands-on software engineering skills in Java and modern technologies that I would need to redevelop.</w:t>
      </w:r>
    </w:p>
    <w:p>
      <w:pPr>
        <w:ind w:left="360"/>
      </w:pPr>
      <w:r>
        <w:t>Additionally, this appears to be a more junior-level position without a corporate title, which does not align with my career progression. My current expertise is more aligned with IT strategy, procurement, compliance, and vendor management rather than hands-on development.</w:t>
      </w:r>
    </w:p>
    <w:p>
      <w:pPr>
        <w:ind w:left="360"/>
      </w:pPr>
      <w:r>
        <w:t>While my understanding of Deutsche Bank's processes and regulatory environment could be valuable assets, the core technical requirements of this role represent a significant gap that would require substantial retraining.</w:t>
      </w:r>
    </w:p>
    <w:p>
      <w:pPr>
        <w:ind w:left="360"/>
      </w:pPr>
      <w:r>
        <w:t>Overall match rating: 2/10 - The position requires specific technical skills in Java development and modern tools that don't align with my recent experience, and the seniority level is junior compared to my career progression.</w:t>
      </w:r>
    </w:p>
    <w:p>
      <w:r>
        <w:t>__________________________________________________</w:t>
      </w:r>
    </w:p>
    <w:p>
      <w:r>
        <w:rPr>
          <w:b/>
        </w:rPr>
        <w:t>Application Information</w:t>
      </w:r>
    </w:p>
    <w:p>
      <w:r>
        <w:t xml:space="preserve">Apply at: </w:t>
      </w:r>
      <w:hyperlink r:id="rId9">
        <w:r>
          <w:rPr/>
          <w:t>https://careers.db.com/index.php?ac=jobad&amp;id=60348</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0467F"/>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careers.db.com/index.php?ac=jobad&amp;id=603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Associate Engineer (f/m/x)</dc:title>
  <dc:subject>Deutsche Bank Job ID: 60348</dc:subject>
  <dc:creator>python-docx</dc:creator>
  <cp:keywords>Deutsche Bank, Job, Career</cp:keywords>
  <dc:description>generated by python-docx</dc:description>
  <cp:lastModifiedBy/>
  <cp:revision>1</cp:revision>
  <dcterms:created xsi:type="dcterms:W3CDTF">2013-12-23T23:15:00Z</dcterms:created>
  <dcterms:modified xsi:type="dcterms:W3CDTF">2013-12-23T23:15:00Z</dcterms:modified>
  <cp:category/>
</cp:coreProperties>
</file>