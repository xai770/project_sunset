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Deutsche Bank AG  </w:t>
        <w:br/>
        <w:t xml:space="preserve">Personalmanagement  </w:t>
        <w:br/>
        <w:t xml:space="preserve">60262 Frankfurt  </w:t>
      </w:r>
    </w:p>
    <w:p>
      <w:pPr>
        <w:jc w:val="right"/>
      </w:pPr>
      <w:r>
        <w:t>Frankfurt, den 29. April 2025</w:t>
      </w:r>
    </w:p>
    <w:p/>
    <w:p>
      <w:r>
        <w:rPr>
          <w:b/>
        </w:rPr>
        <w:t>Bewerbung als CB Operations - Business Management Specialist (f/m/x) - Referenznummer: R0382108</w:t>
      </w:r>
    </w:p>
    <w:p>
      <w:pPr>
        <w:spacing w:after="200"/>
      </w:pPr>
      <w:r>
        <w:t>Sehr geehrte Damen und Herren,</w:t>
      </w:r>
    </w:p>
    <w:p>
      <w:pPr>
        <w:spacing w:after="200"/>
      </w:pPr>
      <w:r>
        <w:t>mit großem Interesse bewerbe ich mich auf die ausgeschriebene Position als Business Management Specialist im Bereich CB Operations. Als langjähriger Mitarbeiter der Deutschen Bank mit umfassender Erfahrung im Bereich IT-Procurement, Vendor Management und Contract Compliance sehe ich in dieser Position eine ideale Möglichkeit, meine Expertise in den Bereichen Budget Management und Business Governance einzubringen.</w:t>
      </w:r>
    </w:p>
    <w:p>
      <w:pPr>
        <w:spacing w:after="200"/>
      </w:pPr>
      <w:r>
        <w:t>In meiner letzten Position als Project Lead im Bereich Contract Compliance/Tech Lead bei der Deutschen Bank bin ich verantwortlich für die Steuerung komplexer IT-Beschaffungsprozesse, Vertragsverhandlungen mit Lieferanten und die Einhaltung von Budgetvorgaben. Diese Erfahrungen korrespondieren direkt mit mehreren Schlüsselaspekten der ausgeschriebenen Stelle, insbesondere:</w:t>
      </w:r>
    </w:p>
    <w:p>
      <w:pPr>
        <w:pStyle w:val="ListBullet"/>
      </w:pPr>
      <w:r>
        <w:rPr>
          <w:b/>
        </w:rPr>
        <w:t xml:space="preserve">Finanzplanung und Budgetkontrolle: </w:t>
      </w:r>
      <w:r>
        <w:t>Ich habe mehrjährige Erfahrung in der Steuerung von IT-Budgets und Forecasting-Prozessen. Im Rahmen meiner Tätigkeit bei der Deutschen Bank verantworte ich ein jährliches IT-Beschaffungsbudget und arbeite eng mit den Finance-Teams zusammen, um monatliche Prognosen und Abweichungsanalysen zu erstellen.</w:t>
      </w:r>
    </w:p>
    <w:p>
      <w:pPr>
        <w:pStyle w:val="ListBullet"/>
      </w:pPr>
      <w:r>
        <w:rPr>
          <w:b/>
        </w:rPr>
        <w:t xml:space="preserve">Vendor Management: </w:t>
      </w:r>
      <w:r>
        <w:t>Als Verantwortlicher für das Software License Management habe ich umfangreiche Erfahrung in der Steuerung von Lieferantenbeziehungen, Verhandlung von Verträgen und Überwachung der Leistungserbringung. Ich habe erfolgreich Kostenoptimierungen durch strukturierte Verhandlungen und effizientes Vertragsmanagement realisiert.</w:t>
      </w:r>
    </w:p>
    <w:p>
      <w:pPr>
        <w:pStyle w:val="ListBullet"/>
      </w:pPr>
      <w:r>
        <w:rPr>
          <w:b/>
        </w:rPr>
        <w:t xml:space="preserve">Governance und Compliance: </w:t>
      </w:r>
      <w:r>
        <w:t>Ein Schwerpunkt meiner Arbeit liegt in der Entwicklung und Implementierung von Governance-Strukturen und Compliance-Prozessen. Ich habe maßgeblich zum Aufbau eines robusten Kontrollrahmens für IT-Vertragsmanagement beigetragen, was zu einer signifikanten Reduzierung von Compliance-Risiken führte.</w:t>
      </w:r>
    </w:p>
    <w:p>
      <w:pPr>
        <w:pStyle w:val="ListBullet"/>
      </w:pPr>
      <w:r>
        <w:rPr>
          <w:b/>
        </w:rPr>
        <w:t xml:space="preserve">Stakeholder Management: </w:t>
      </w:r>
      <w:r>
        <w:t>In meinen bisherigen Rollen habe ich erfolgreich mit Führungskräften auf allen Ebenen zusammengearbeitet und verfüge über ausgeprägte Fähigkeiten in der Erstellung von Management-Präsentationen, der Moderation von Governance-Meetings und der Kommunikation komplexer Sachverhalte an verschiedene Stakeholder-Gruppen.</w:t>
      </w:r>
    </w:p>
    <w:p>
      <w:pPr>
        <w:spacing w:after="200"/>
      </w:pPr>
      <w:r>
        <w:t>Besonders reizt mich an der Position die Möglichkeit, meine finanziellen Planungs- und analytischen Fähigkeiten in einem operativen Kontext einzusetzen und zur kontinuierlichen Verbesserung der Prozesse im CB Operations-Bereich beizutragen. Meine Erfahrung mit Business-Analyse-Tools wie Excel, PowerPoint und SharePoint sowie meine Kenntnisse in daten- und prozessgetriebenen Arbeitsweisen würde ich gerne in dieser Position weiter ausbauen.</w:t>
      </w:r>
    </w:p>
    <w:p>
      <w:pPr>
        <w:spacing w:after="200"/>
      </w:pPr>
      <w:r>
        <w:t>Als langjähriger Mitarbeiter der Deutschen Bank bin ich mit der Unternehmenskultur vertraut und verstehe die besonderen Anforderungen und Komplexitäten im Banking-Umfeld. Ich bin überzeugt, dass meine Kombination aus technischem Verständnis, finanzieller Expertise und Projekterfahrung einen bedeutenden Mehrwert für das CB Operations-Team darstellen würde.</w:t>
      </w:r>
    </w:p>
    <w:p>
      <w:pPr>
        <w:spacing w:after="200"/>
      </w:pPr>
      <w:r>
        <w:t>Ich freue mich auf die Gelegenheit, meine Motivation und Qualifikation in einem persönlichen Gespräch näher zu erläutern und bin flexibel für ein Kennenlernen verfügbar.</w:t>
      </w:r>
    </w:p>
    <w:p>
      <w:pPr>
        <w:spacing w:after="200"/>
      </w:pPr>
      <w:r>
        <w:t>Mit freundlichen Grüßen,</w:t>
      </w:r>
    </w:p>
    <w:p>
      <w:pPr>
        <w:spacing w:after="200"/>
      </w:pPr>
      <w:r>
        <w:t>Gershon Urs Pollatschek</w:t>
      </w:r>
    </w:p>
    <w:p>
      <w:r>
        <w:rPr>
          <w:b/>
        </w:rPr>
        <w:t>Anlagen:</w:t>
      </w:r>
    </w:p>
    <w:p>
      <w:pPr>
        <w:pStyle w:val="ListBullet"/>
      </w:pPr>
      <w:r>
        <w:t>Lebenslauf</w:t>
      </w:r>
    </w:p>
    <w:p>
      <w:pPr>
        <w:pStyle w:val="ListBullet"/>
      </w:pPr>
      <w:r>
        <w:t>Zeugnisse und Zertifikate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 CB Operations</dc:title>
  <dc:subject>Deutsche Bank Job ID: 62881</dc:subject>
  <dc:creator>Gershon Urs Pollatschek</dc:creator>
  <cp:keywords>Deutsche Bank, Job Application, Cover Letter</cp:keywords>
  <dc:description>generated by python-docx</dc:description>
  <cp:lastModifiedBy/>
  <cp:revision>1</cp:revision>
  <dcterms:created xsi:type="dcterms:W3CDTF">2013-12-23T23:15:00Z</dcterms:created>
  <dcterms:modified xsi:type="dcterms:W3CDTF">2013-12-23T23:15:00Z</dcterms:modified>
  <cp:category/>
</cp:coreProperties>
</file>