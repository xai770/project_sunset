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Deutsche Bank AG  </w:t>
        <w:br/>
        <w:t xml:space="preserve">Personalmanagement  </w:t>
        <w:br/>
        <w:t xml:space="preserve">60262 Frankfurt  </w:t>
      </w:r>
    </w:p>
    <w:p>
      <w:pPr>
        <w:jc w:val="right"/>
      </w:pPr>
      <w:r>
        <w:t>Frankfurt, den 29. April 2025</w:t>
      </w:r>
    </w:p>
    <w:p/>
    <w:p>
      <w:r>
        <w:rPr>
          <w:b/>
        </w:rPr>
        <w:t>Bewerbung als Senior Business Functional Analyst (f/m/x) - Innovation Team - Referenznummer: R0385120</w:t>
      </w:r>
    </w:p>
    <w:p>
      <w:pPr>
        <w:spacing w:after="200"/>
      </w:pPr>
      <w:r>
        <w:t>Sehr geehrte Damen und Herren,</w:t>
      </w:r>
    </w:p>
    <w:p>
      <w:pPr>
        <w:spacing w:after="200"/>
      </w:pPr>
      <w:r>
        <w:t>mit großem Interesse bewerbe ich mich auf die ausgeschriebene Position als Senior Business Functional Analyst im Innovation Team. Als erfahrener IT-Spezialist mit umfassender Expertise in der Analyse von Geschäftsprozessen und der Entwicklung von innovativen Lösungen sehe ich in dieser Position eine ideale Möglichkeit, meine Fähigkeiten in den Bereichen Prozessoptimierung und Plattformentwicklung einzubringen.</w:t>
      </w:r>
    </w:p>
    <w:p>
      <w:pPr>
        <w:spacing w:after="200"/>
      </w:pPr>
      <w:r>
        <w:t>In meiner letzten Position als Project Lead im Bereich Contract Compliance/Tech Lead bei der Deutschen Bank habe ich umfangreiche Erfahrung in der Konzeption und Implementierung von bankweiten Lösungen gesammelt. Diese Erfahrungen korrespondieren in vielen Aspekten mit den Anforderungen der ausgeschriebenen Stelle:</w:t>
      </w:r>
    </w:p>
    <w:p>
      <w:pPr>
        <w:pStyle w:val="ListBullet"/>
      </w:pPr>
      <w:r>
        <w:rPr>
          <w:b/>
        </w:rPr>
        <w:t xml:space="preserve">Plattform-Management und -Entwicklung: </w:t>
      </w:r>
      <w:r>
        <w:t>Ich habe erfolgreich eine unternehmensweite Plattform für Software License Management aufgebaut und kontinuierlich weiterentwickelt. Dabei habe ich eng mit Benutzern zusammengearbeitet, um die Plattform an ihre Bedürfnisse anzupassen und Prozesse zu optimieren.</w:t>
      </w:r>
    </w:p>
    <w:p>
      <w:pPr>
        <w:pStyle w:val="ListBullet"/>
      </w:pPr>
      <w:r>
        <w:rPr>
          <w:b/>
        </w:rPr>
        <w:t xml:space="preserve">Datenanalyse und Reporting: </w:t>
      </w:r>
      <w:r>
        <w:t>Ich habe umfassende Erfahrung in der Analyse komplexer Datenstrukturen und der Erstellung aussagekräftiger Reports für das Senior Management. Dabei habe ich verschiedene Datenquellen integriert und Prozesse zur automatisierten Berichterstattung entwickelt.</w:t>
      </w:r>
    </w:p>
    <w:p>
      <w:pPr>
        <w:pStyle w:val="ListBullet"/>
      </w:pPr>
      <w:r>
        <w:rPr>
          <w:b/>
        </w:rPr>
        <w:t xml:space="preserve">Banking-Prozesse und Innovation: </w:t>
      </w:r>
      <w:r>
        <w:t>Als langjähriger Mitarbeiter der Deutschen Bank verfüge ich über ein tiefes Verständnis der Bankprozesse und der Herausforderungen, mit denen die Organisation im Bereich Digitalisierung und Innovation konfrontiert ist. Ich habe in verschiedenen Projekten innovative Lösungen entwickelt, um Prozesse effizienter zu gestalten und Compliance-Anforderungen zu erfüllen.</w:t>
      </w:r>
    </w:p>
    <w:p>
      <w:pPr>
        <w:pStyle w:val="ListBullet"/>
      </w:pPr>
      <w:r>
        <w:rPr>
          <w:b/>
        </w:rPr>
        <w:t xml:space="preserve">Netzwerkaufbau und Stakeholder-Management: </w:t>
      </w:r>
      <w:r>
        <w:t>In meinen bisherigen Rollen habe ich erfolgreich bereichsübergreifende Netzwerke aufgebaut und gepflegt. Ich arbeite regelmäßig mit Vertretern aus Technology, Business und Infrastructure zusammen und verstehe die Bedeutung eines effektiven Stakeholder-Managements für den Erfolg von Innovationsinitiativen.</w:t>
      </w:r>
    </w:p>
    <w:p>
      <w:pPr>
        <w:spacing w:after="200"/>
      </w:pPr>
      <w:r>
        <w:t>Besonders reizt mich an der Position die Möglichkeit, an der Gestaltung der Innovationskultur der Deutschen Bank mitzuwirken und durch die Optimierung der Innovationsplattform einen direkten Beitrag zur digitalen Transformation der Bank zu leisten. Meine Erfahrung in der Implementierung von technischen Lösungen, gepaart mit meinem Verständnis für Geschäftsprozesse und Benutzeranforderungen, würde mir helfen, die Innovationsplattform erfolgreich weiterzuentwickeln und zu einem wertvollen Werkzeug für alle innovativen Teams in der Bank zu machen.</w:t>
      </w:r>
    </w:p>
    <w:p>
      <w:pPr>
        <w:spacing w:after="200"/>
      </w:pPr>
      <w:r>
        <w:t>Ich verfüge über ausgeprägte analytische Fähigkeiten und einen strukturierten Arbeitsstil, bin lösungsorientiert und kann sowohl selbständig als auch im Team effektiv arbeiten. Meine kommunikativen Fähigkeiten in Deutsch und Englisch, gepaart mit meiner Fähigkeit, komplexe technische Konzepte verständlich zu erklären, würden mir helfen, erfolgreiche Schulungen durchzuführen und neue Teams effektiv an die Plattform heranzuführen.</w:t>
      </w:r>
    </w:p>
    <w:p>
      <w:pPr>
        <w:spacing w:after="200"/>
      </w:pPr>
      <w:r>
        <w:t>Ich freue mich auf die Gelegenheit, meine Motivation und Qualifikation in einem persönlichen Gespräch näher zu erläutern und bin flexibel für ein Kennenlernen verfügbar.</w:t>
      </w:r>
    </w:p>
    <w:p>
      <w:pPr>
        <w:spacing w:after="200"/>
      </w:pPr>
      <w:r>
        <w:t>Mit freundlichen Grüßen,</w:t>
      </w:r>
    </w:p>
    <w:p>
      <w:pPr>
        <w:spacing w:after="200"/>
      </w:pPr>
      <w:r>
        <w:t>Gershon Urs Pollatschek</w:t>
      </w:r>
    </w:p>
    <w:p>
      <w:r>
        <w:rPr>
          <w:b/>
        </w:rPr>
        <w:t>Anlagen:</w:t>
      </w:r>
    </w:p>
    <w:p>
      <w:pPr>
        <w:pStyle w:val="ListBullet"/>
      </w:pPr>
      <w:r>
        <w:t>Lebenslauf</w:t>
      </w:r>
    </w:p>
    <w:p>
      <w:pPr>
        <w:pStyle w:val="ListBullet"/>
      </w:pPr>
      <w:r>
        <w:t>Zeugnisse und Zertifikate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Letter - Senior Business Functional Analyst</dc:title>
  <dc:subject>Deutsche Bank Job ID: 62765</dc:subject>
  <dc:creator>Gershon Urs Pollatschek</dc:creator>
  <cp:keywords>Deutsche Bank, Job Application, Cover Letter</cp:keywords>
  <dc:description>generated by python-docx</dc:description>
  <cp:lastModifiedBy/>
  <cp:revision>1</cp:revision>
  <dcterms:created xsi:type="dcterms:W3CDTF">2013-12-23T23:15:00Z</dcterms:created>
  <dcterms:modified xsi:type="dcterms:W3CDTF">2013-12-23T23:15:00Z</dcterms:modified>
  <cp:category/>
</cp:coreProperties>
</file>