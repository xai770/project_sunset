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DWS Group GmbH &amp; Co. KGaA  </w:t>
        <w:br/>
        <w:t xml:space="preserve">Personalmanagement  </w:t>
        <w:br/>
        <w:t xml:space="preserve">60612 Frankfurt  </w:t>
      </w:r>
    </w:p>
    <w:p>
      <w:pPr>
        <w:jc w:val="right"/>
      </w:pPr>
      <w:r>
        <w:t>Frankfurt, den 29. April 2025</w:t>
      </w:r>
    </w:p>
    <w:p/>
    <w:p>
      <w:r>
        <w:rPr>
          <w:b/>
        </w:rPr>
        <w:t>Bewerbung als User Experience Project Manager (m/w/d) - Referenznummer: R0384386</w:t>
      </w:r>
    </w:p>
    <w:p>
      <w:pPr>
        <w:spacing w:after="200"/>
      </w:pPr>
      <w:r>
        <w:t>Sehr geehrte Damen und Herren,</w:t>
      </w:r>
    </w:p>
    <w:p>
      <w:pPr>
        <w:spacing w:after="200"/>
      </w:pPr>
      <w:r>
        <w:t>mit großem Interesse bewerbe ich mich auf die ausgeschriebene Position als User Experience Project Manager im Team Digital Transformation bei DWS. Als erfahrener Projektmanager mit technischem Hintergrund und einer Affinität für digitale Lösungen sehe ich in dieser Position eine spannende Möglichkeit, meine Projekt- und Managementerfahrung in einem innovativen Umfeld einzubringen und weiterzuentwickeln.</w:t>
      </w:r>
    </w:p>
    <w:p>
      <w:pPr>
        <w:spacing w:after="200"/>
      </w:pPr>
      <w:r>
        <w:t>In meiner letzten Position als Project Lead im Bereich Contract Compliance/Tech Lead bei der Deutschen Bank habe ich umfangreiche Erfahrung in der Steuerung komplexer technischer Projekte mit vielfältigen Stakeholder-Anforderungen gesammelt. Diese Erfahrungen entsprechen in vielen Aspekten den Anforderungen der ausgeschriebenen Stelle:</w:t>
      </w:r>
    </w:p>
    <w:p>
      <w:pPr>
        <w:pStyle w:val="ListBullet"/>
      </w:pPr>
      <w:r>
        <w:rPr>
          <w:b/>
        </w:rPr>
        <w:t xml:space="preserve">Projektmanagement-Expertise: </w:t>
      </w:r>
      <w:r>
        <w:t>Ich leite erfolgreich internationale Projekte mit technischer Komplexität und steuere sowohl interne als auch externe Teams und Dienstleister. Hierbei verwende ich agile Methoden und klassische Projektmanagement-Tools wie Confluence und JIRA.</w:t>
      </w:r>
    </w:p>
    <w:p>
      <w:pPr>
        <w:pStyle w:val="ListBullet"/>
      </w:pPr>
      <w:r>
        <w:rPr>
          <w:b/>
        </w:rPr>
        <w:t xml:space="preserve">Stakeholder Management: </w:t>
      </w:r>
      <w:r>
        <w:t>In meiner Rolle arbeite ich bereichsübergreifend mit verschiedenen Abteilungen wie Legal, Compliance, Procurement und IT zusammen und habe umfangreiche Erfahrung in der Abstimmung von Anforderungen und der Präsentation von Ergebnissen vor verschiedenen Zielgruppen.</w:t>
      </w:r>
    </w:p>
    <w:p>
      <w:pPr>
        <w:pStyle w:val="ListBullet"/>
      </w:pPr>
      <w:r>
        <w:rPr>
          <w:b/>
        </w:rPr>
        <w:t xml:space="preserve">Technisches Verständnis: </w:t>
      </w:r>
      <w:r>
        <w:t>Als ehemaliger Anwendungsentwickler und langjähriger IT-Spezialist verfüge ich über ein tiefes Verständnis technischer Zusammenhänge, das es mir ermöglicht, Konzepte zu entwickeln und deren technische Umsetzbarkeit zu beurteilen.</w:t>
      </w:r>
    </w:p>
    <w:p>
      <w:pPr>
        <w:pStyle w:val="ListBullet"/>
      </w:pPr>
      <w:r>
        <w:rPr>
          <w:b/>
        </w:rPr>
        <w:t xml:space="preserve">Analytische Fähigkeiten: </w:t>
      </w:r>
      <w:r>
        <w:t>Ich habe Erfahrung in der Entwicklung von Daten-Analyse-Frameworks und der Auswertung komplexer Datensätze, was für die Journey-Analyse und Optimierung auf Basis von Web-Analytics-Daten von Vorteil sein kann.</w:t>
      </w:r>
    </w:p>
    <w:p>
      <w:pPr>
        <w:spacing w:after="200"/>
      </w:pPr>
      <w:r>
        <w:t>Im Laufe meiner Karriere habe ich gelernt, wie wichtig eine intuitive und nutzerfreundliche Gestaltung von digitalen Plattformen ist. Meine Erfahrung mit der Strukturierung von Informationen und Prozessen sowie mein Blick für Benutzerfreundlichkeit würde ich gerne in die UX-Entwicklung bei DWS einbringen. Besonders reizt mich an der Position die Möglichkeit, an der Schnittstelle zwischen technischer Implementierung und nutzerorientiertem Design zu arbeiten und dabei innovative Lösungen für komplexe Anforderungen zu entwickeln.</w:t>
      </w:r>
    </w:p>
    <w:p>
      <w:pPr>
        <w:spacing w:after="200"/>
      </w:pPr>
      <w:r>
        <w:t>Die Kombination aus meinem technischen Hintergrund, meiner Projekterfahrung und meinem Verständnis für die Anforderungen in einem stark regulierten Finanzumfeld machen mich zu einem geeigneten Kandidaten für diese Position. Als Teil der Deutsche Bank Gruppe bin ich zudem mit den Unternehmensstrukturen und -prozessen vertraut, was einen schnellen und effektiven Einstieg in die neue Rolle ermöglichen würde.</w:t>
      </w:r>
    </w:p>
    <w:p>
      <w:pPr>
        <w:spacing w:after="200"/>
      </w:pPr>
      <w:r>
        <w:t>Meine Stärken in strukturiertem Arbeiten, analytischem Denken und effektiver Kommunikation in Deutsch und Englisch würden mir helfen, in dieser Position erfolgreich zu sein. Ich bin ein Teamplayer mit „hands-on"-Mentalität und bringe die Bereitschaft mit, mich in neue Themengebiete einzuarbeiten und diese eigenständig weiterzuentwickeln.</w:t>
      </w:r>
    </w:p>
    <w:p>
      <w:pPr>
        <w:spacing w:after="200"/>
      </w:pPr>
      <w:r>
        <w:t>Ich freue mich auf die Gelegenheit, meine Qualifikationen und Motivation in einem persönlichen Gespräch näher zu erläutern und bin flexibel für ein Kennenlernen verfügbar.</w:t>
      </w:r>
    </w:p>
    <w:p>
      <w:pPr>
        <w:spacing w:after="200"/>
      </w:pPr>
      <w:r>
        <w:t>Mit freundlichen Grüßen,</w:t>
      </w:r>
    </w:p>
    <w:p>
      <w:pPr>
        <w:spacing w:after="200"/>
      </w:pPr>
      <w:r>
        <w:t>Gershon Urs Pollatschek</w:t>
      </w:r>
    </w:p>
    <w:p>
      <w:r>
        <w:rPr>
          <w:b/>
        </w:rPr>
        <w:t>Anlagen:</w:t>
      </w:r>
    </w:p>
    <w:p>
      <w:pPr>
        <w:pStyle w:val="ListBullet"/>
      </w:pPr>
      <w:r>
        <w:t>Lebenslauf</w:t>
      </w:r>
    </w:p>
    <w:p>
      <w:pPr>
        <w:pStyle w:val="ListBullet"/>
      </w:pPr>
      <w:r>
        <w:t>Zeugnisse und Zertifikate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 DWS UX Project Manager</dc:title>
  <dc:subject>Deutsche Bank Job ID: 62940</dc:subject>
  <dc:creator>Gershon Urs Pollatschek</dc:creator>
  <cp:keywords>Deutsche Bank, Job Application, Cover Letter</cp:keywords>
  <dc:description>generated by python-docx</dc:description>
  <cp:lastModifiedBy/>
  <cp:revision>1</cp:revision>
  <dcterms:created xsi:type="dcterms:W3CDTF">2013-12-23T23:15:00Z</dcterms:created>
  <dcterms:modified xsi:type="dcterms:W3CDTF">2013-12-23T23:15:00Z</dcterms:modified>
  <cp:category/>
</cp:coreProperties>
</file>