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Senior Engineer (d/m/w)</w:t>
      </w:r>
    </w:p>
    <w:p>
      <w:r>
        <w:rPr>
          <w:b/>
        </w:rPr>
        <w:t>Job ID: 62914</w:t>
      </w:r>
    </w:p>
    <w:p>
      <w:r>
        <w:rPr>
          <w:b/>
        </w:rPr>
        <w:t>Career Level: Assistant Vice President</w:t>
      </w:r>
    </w:p>
    <w:p>
      <w:r>
        <w:rPr>
          <w:b/>
        </w:rPr>
        <w:t>Date Posted: 2025-04-25</w:t>
      </w:r>
    </w:p>
    <w:p>
      <w:r>
        <w:rPr>
          <w:b/>
        </w:rPr>
        <w:t>Location: Frankfurt</w:t>
      </w:r>
    </w:p>
    <w:p>
      <w:r>
        <w:t>__________________________________________________</w:t>
      </w:r>
    </w:p>
    <w:p>
      <w:r>
        <w:rPr>
          <w:b/>
          <w:sz w:val="28"/>
        </w:rPr>
        <w:t>Über Den Bereich</w:t>
      </w:r>
    </w:p>
    <w:p>
      <w:pPr>
        <w:ind w:left="360"/>
      </w:pPr>
      <w:r>
        <w:t>Der Bulk Payments Tribe liefert die technologischen Lösungen für den Massenzahlungsverkehr in der Bank. Dazu gehört beispielsweise der SEPA Zahlungsverkehr mit dem wir mehr als 90% des gesamten Zahlungsverkehrsvolumens der Deutschen Bank abdecken. Der Tribe zeichnet sich durch eine enge Zusammenarbeit der IT mit den Kollegen der Unternehmensbank aus. Unsere Aufgabe ist die Integration, Weiterentwicklung und Anwendungsentwicklung der Zahlungsverkehrssysteme.</w:t>
      </w:r>
    </w:p>
    <w:p>
      <w:r>
        <w:rPr>
          <w:b/>
          <w:sz w:val="28"/>
        </w:rPr>
        <w:t>Ihre Aufgaben</w:t>
      </w:r>
    </w:p>
    <w:p>
      <w:pPr>
        <w:ind w:left="360"/>
      </w:pPr>
      <w:r>
        <w:t>Als SR Engineer ist es ihre Aufgabe die Deployment-Automatisierung (CI/CD) weiter zu entwickeln.</w:t>
      </w:r>
    </w:p>
    <w:p>
      <w:pPr>
        <w:ind w:left="360"/>
      </w:pPr>
      <w:r>
        <w:t>Entwicklung eines Testautomatisierungs-Rahmenwerks mit Java 17 mit SpringBoot, Cucumber, Mockito, Junit5, Lombok und OpenAPI</w:t>
      </w:r>
    </w:p>
    <w:p>
      <w:pPr>
        <w:ind w:left="360"/>
      </w:pPr>
      <w:r>
        <w:t>Integrations und Deploymentautomatisierung für die Funktionale Testumgebung (FAT), UAT, kontrollierte UAT (ConUAT) und Produktion</w:t>
      </w:r>
    </w:p>
    <w:p>
      <w:pPr>
        <w:ind w:left="360"/>
      </w:pPr>
      <w:r>
        <w:t>Upgrades der Systeme mit Infrastrukturkomponenten wie Oracle Datenbanken, MQ, Kafka, Unix und NFS.</w:t>
      </w:r>
    </w:p>
    <w:p>
      <w:r>
        <w:rPr>
          <w:b/>
          <w:sz w:val="28"/>
        </w:rPr>
        <w:t>Ihre Fähigkeiten Und Erfahrungen</w:t>
      </w:r>
    </w:p>
    <w:p>
      <w:pPr>
        <w:ind w:left="360"/>
      </w:pPr>
      <w:r>
        <w:t>Hochschulabschluss in Informatik oder Wirtschaftsinformatik oder vergleichbarer Abschluss</w:t>
      </w:r>
    </w:p>
    <w:p>
      <w:pPr>
        <w:ind w:left="360"/>
      </w:pPr>
      <w:r>
        <w:t>Kenntnisse im Zahlungsverkehr von Vorteil z.B. SEPA bzw. B@fir Engine KnowHow ist ein Plus</w:t>
      </w:r>
    </w:p>
    <w:p>
      <w:pPr>
        <w:ind w:left="360"/>
      </w:pPr>
      <w:r>
        <w:t>Mehrjährige Erfahrung mit Java 17, Spring Boot, Cucumber, Mockito, Junit5, Lombok, OpenAPI</w:t>
      </w:r>
    </w:p>
    <w:p>
      <w:pPr>
        <w:ind w:left="360"/>
      </w:pPr>
      <w:r>
        <w:t>Infrastructure Know-How for the following technologies: Oracle Databases, MQ, Kafka, Unix and NFS</w:t>
      </w:r>
    </w:p>
    <w:p>
      <w:pPr>
        <w:ind w:left="360"/>
      </w:pPr>
      <w:r>
        <w:t>CICD Knowhow: TeamCity oder Jenkins, Docker, Kubernetes und mindestens einer Cloud-Umgebung (GCP, OC, AWS,...)</w:t>
      </w:r>
    </w:p>
    <w:p>
      <w:pPr>
        <w:ind w:left="360"/>
      </w:pPr>
      <w:r>
        <w:t>Erfahrung mit Performance Tool JMeter for Java</w:t>
      </w:r>
    </w:p>
    <w:p>
      <w:r>
        <w:rPr>
          <w:b/>
          <w:sz w:val="28"/>
        </w:rPr>
        <w:t>Was Wir Ihnen Bieten</w:t>
      </w:r>
    </w:p>
    <w:p>
      <w:pPr>
        <w:ind w:left="360"/>
      </w:pPr>
      <w:r>
        <w:t>Wir bieten eine breite Palette von Leistungen, die all Ihre beruflichen und persönlichen Bedürfnisse abdecken.</w:t>
      </w:r>
    </w:p>
    <w:p>
      <w:pPr>
        <w:ind w:left="360"/>
      </w:pPr>
      <w:r>
        <w:t>Emotional ausgeglichen</w:t>
      </w:r>
    </w:p>
    <w:p>
      <w:pPr>
        <w:ind w:left="360"/>
      </w:pPr>
      <w:r>
        <w:t>Eine positive Haltung hilft uns, die Herausforderungen des Alltags zu meistern – beruflich wie privat. Profitieren Sie von Angeboten wie Beratung in schwierigen Lebenssituationen und Angeboten zur Förderung mentaler Gesundheit.</w:t>
      </w:r>
    </w:p>
    <w:p>
      <w:pPr>
        <w:ind w:left="360"/>
      </w:pPr>
      <w:r>
        <w:t>Körperlich fit</w:t>
      </w:r>
    </w:p>
    <w:p>
      <w:pPr>
        <w:ind w:left="360"/>
      </w:pPr>
      <w:r>
        <w:t>Mit Angeboten zur Aufrechterhaltung Ihrer persönlichen Gesundheit und einem förderlichen beruflichen Umfeld hilft Ihnen die Bank, körperlich fit zu bleiben. Profitieren Sie von Angeboten wie umfangreichen Check-up Untersuchungen, Impfangeboten und Beratung zur gesunden Lebensführung.</w:t>
      </w:r>
    </w:p>
    <w:p>
      <w:pPr>
        <w:ind w:left="360"/>
      </w:pPr>
      <w:r>
        <w:t>Sozial vernetzt</w:t>
      </w:r>
    </w:p>
    <w:p>
      <w:pPr>
        <w:ind w:left="360"/>
      </w:pPr>
      <w:r>
        <w:t>Der Austausch mit anderen eröffnet uns neue Perspektiven, bringt uns beruflich wie persönlich voran und stärkt unser Selbstvertrauen und Wohlbefinden. Profitieren Sie von Angeboten wie Unterstützung durch den pme Familienservice, das FitnessCenter Job, flexible Arbeitszeitmodelle (bspw. Teilzeit, Jobtandem, hybrides Arbeiten) sowie einer umfangreichen Kultur der Vielfalt, Chancengleichheit und Teilhabe.</w:t>
      </w:r>
    </w:p>
    <w:p>
      <w:pPr>
        <w:ind w:left="360"/>
      </w:pPr>
      <w:r>
        <w:t>Finanziell abgesichert</w:t>
      </w:r>
    </w:p>
    <w:p>
      <w:pPr>
        <w:ind w:left="360"/>
      </w:pPr>
      <w:r>
        <w:t>Die Bank sichert Sie nicht nur während Ihrer aktiven Karriere, sondern auch für die Zukunft finanziell ab und unterstützt Ihre Flexibilität sowie Mobilität – egal ob privat oder beruflich. Profitieren Sie von Angeboten wie Beitragsplänen für Altersvorsorge, Bankdienstleistungen für Mitarbeiter*innen, Firmenfahrrad oder dem Deutschlandticket.</w:t>
      </w:r>
    </w:p>
    <w:p>
      <w:pPr>
        <w:ind w:left="360"/>
      </w:pPr>
      <w:r>
        <w:t>Da die Benefits je nach Standort geringfügig variieren, gehen Sie bitte bei konkreten Fragen auf Ihren Recruiter / Ihre Recruiterin zu.</w:t>
      </w:r>
    </w:p>
    <w:p>
      <w:pPr>
        <w:ind w:left="360"/>
      </w:pPr>
      <w:r>
        <w:t>Die Stelle wird in Voll- und in Teilzeit angeboten.</w:t>
      </w:r>
    </w:p>
    <w:p>
      <w:pPr>
        <w:ind w:left="360"/>
      </w:pPr>
      <w:r>
        <w:t>Bei Fragen zum Rekrutierungsprozess steht Ihnen Ayse Kartal-Isik gerne zur Verfügung.</w:t>
      </w:r>
    </w:p>
    <w:p>
      <w:pPr>
        <w:ind w:left="360"/>
      </w:pPr>
      <w:r>
        <w:t>Kontakt Ayse Kartal-Isik: +49 69 910-42410</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pPr>
        <w:pStyle w:val="Heading2"/>
      </w:pPr>
      <w:r>
        <w:t>Personal Qualification Assessment</w:t>
      </w:r>
    </w:p>
    <w:p>
      <w:r>
        <w:rPr>
          <w:b/>
          <w:sz w:val="28"/>
        </w:rPr>
        <w:t>Summary</w:t>
      </w:r>
    </w:p>
    <w:p>
      <w:pPr>
        <w:ind w:left="360"/>
      </w:pPr>
      <w:r>
        <w:t>This Senior Engineer role in the Bulk Payments Tribe focuses on developing CI/CD automation and test frameworks using Java 17, Spring Boot, and various testing technologies. The position requires technical development skills combined with infrastructure knowledge for payment systems.</w:t>
      </w:r>
    </w:p>
    <w:p>
      <w:r>
        <w:rPr>
          <w:b/>
        </w:rPr>
        <w:t>Strengths &amp; Matches:</w:t>
      </w:r>
    </w:p>
    <w:p>
      <w:pPr>
        <w:pStyle w:val="ListBullet"/>
        <w:ind w:left="720"/>
      </w:pPr>
      <w:r>
        <w:t>I have extensive experience at Deutsche Bank, including working with technical teams and understanding the bank's organizational structure</w:t>
      </w:r>
    </w:p>
    <w:p>
      <w:pPr>
        <w:pStyle w:val="ListBullet"/>
        <w:ind w:left="720"/>
      </w:pPr>
      <w:r>
        <w:t>My IT background as an application developer provides a foundation of technical understanding</w:t>
      </w:r>
    </w:p>
    <w:p>
      <w:pPr>
        <w:pStyle w:val="ListBullet"/>
        <w:ind w:left="720"/>
      </w:pPr>
      <w:r>
        <w:t>I have experience developing and implementing both frontend and backend solutions</w:t>
      </w:r>
    </w:p>
    <w:p>
      <w:pPr>
        <w:pStyle w:val="ListBullet"/>
        <w:ind w:left="720"/>
      </w:pPr>
      <w:r>
        <w:t>I have led technical projects involving data integration from multiple sources, which relates to the integration aspects of this role</w:t>
      </w:r>
    </w:p>
    <w:p>
      <w:pPr>
        <w:pStyle w:val="ListBullet"/>
        <w:ind w:left="720"/>
      </w:pPr>
      <w:r>
        <w:t>I have strong understanding of banking operations and processes from my various roles at Deutsche Bank</w:t>
      </w:r>
    </w:p>
    <w:p>
      <w:pPr>
        <w:pStyle w:val="ListBullet"/>
        <w:ind w:left="720"/>
      </w:pPr>
      <w:r>
        <w:t>My experience with data analysis frameworks demonstrates ability to work with structured systems</w:t>
      </w:r>
    </w:p>
    <w:p>
      <w:r>
        <w:rPr>
          <w:b/>
        </w:rPr>
        <w:t>Gaps &amp; Areas for Development:</w:t>
      </w:r>
    </w:p>
    <w:p>
      <w:pPr>
        <w:pStyle w:val="ListBullet"/>
        <w:ind w:left="720"/>
      </w:pPr>
      <w:r>
        <w:t>I lack recent hands-on Java development experience, particularly with Java 17, Spring Boot, and the specific testing frameworks mentioned (Cucumber, Mockito, JUnit5)</w:t>
      </w:r>
    </w:p>
    <w:p>
      <w:pPr>
        <w:pStyle w:val="ListBullet"/>
        <w:ind w:left="720"/>
      </w:pPr>
      <w:r>
        <w:t>The role requires specific CI/CD knowledge (TeamCity/Jenkins, Docker, Kubernetes) that isn't explicitly mentioned in my background</w:t>
      </w:r>
    </w:p>
    <w:p>
      <w:pPr>
        <w:pStyle w:val="ListBullet"/>
        <w:ind w:left="720"/>
      </w:pPr>
      <w:r>
        <w:t>I don't have direct experience with the specific infrastructure technologies mentioned (Oracle Databases, MQ, Kafka, Unix, NFS)</w:t>
      </w:r>
    </w:p>
    <w:p>
      <w:pPr>
        <w:pStyle w:val="ListBullet"/>
        <w:ind w:left="720"/>
      </w:pPr>
      <w:r>
        <w:t>My recent roles have been more focused on software license management and compliance rather than application development</w:t>
      </w:r>
    </w:p>
    <w:p>
      <w:pPr>
        <w:pStyle w:val="ListBullet"/>
        <w:ind w:left="720"/>
      </w:pPr>
      <w:r>
        <w:t>I don't have specific payment systems knowledge (SEPA, B@fir Engine) mentioned as advantageous for the role</w:t>
      </w:r>
    </w:p>
    <w:p>
      <w:r>
        <w:rPr>
          <w:b/>
          <w:sz w:val="28"/>
        </w:rPr>
        <w:t>Assessment Conclusion</w:t>
      </w:r>
    </w:p>
    <w:p>
      <w:pPr>
        <w:ind w:left="360"/>
      </w:pPr>
      <w:r>
        <w:t>This Senior Engineer role represents a significant technical mismatch with my recent career focus. While I understand Deutsche Bank's organizational structure and have a background in IT that includes application development, my experience over the past decade has shifted away from hands-on technical development toward IT procurement, compliance, and vendor management.</w:t>
      </w:r>
    </w:p>
    <w:p>
      <w:pPr>
        <w:ind w:left="360"/>
      </w:pPr>
      <w:r>
        <w:t>The role requires specific technical skills in Java 17, Spring Boot, and modern DevOps practices that don't align with my recent professional experience. The payment systems knowledge would also represent a new domain for me.</w:t>
      </w:r>
    </w:p>
    <w:p>
      <w:pPr>
        <w:ind w:left="360"/>
      </w:pPr>
      <w:r>
        <w:t>My strengths in project management, stakeholder coordination, and data analysis would be valuable in a technical team, but this particular role appears to require an active software developer with specific technical skills rather than someone with my background in IT management and compliance.</w:t>
      </w:r>
    </w:p>
    <w:p>
      <w:pPr>
        <w:ind w:left="360"/>
      </w:pPr>
      <w:r>
        <w:t>Overall match rating: 3/10 - The technical requirements of this role don't align well with my current skill set and recent professional experience.</w:t>
      </w:r>
    </w:p>
    <w:p>
      <w:r>
        <w:t>__________________________________________________</w:t>
      </w:r>
    </w:p>
    <w:p>
      <w:r>
        <w:rPr>
          <w:b/>
        </w:rPr>
        <w:t>Application Information</w:t>
      </w:r>
    </w:p>
    <w:p>
      <w:r>
        <w:t xml:space="preserve">Apply at: </w:t>
      </w:r>
      <w:hyperlink r:id="rId9">
        <w:r>
          <w:rPr/>
          <w:t>https://careers.db.com/index.php?ac=jobad&amp;id=62914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467F"/>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Engineer (d/m/w)</dc:title>
  <dc:subject>Deutsche Bank Job ID: 62914</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