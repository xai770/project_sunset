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DWS - User Experience Project Manager (m/w/d)</w:t>
      </w:r>
    </w:p>
    <w:p>
      <w:r>
        <w:rPr>
          <w:b/>
        </w:rPr>
        <w:t>Job ID: 62940</w:t>
      </w:r>
    </w:p>
    <w:p>
      <w:r>
        <w:rPr>
          <w:b/>
        </w:rPr>
        <w:t>Career Level: Assistant Vice President</w:t>
      </w:r>
    </w:p>
    <w:p>
      <w:r>
        <w:rPr>
          <w:b/>
        </w:rPr>
        <w:t>Date Posted: 2025-04-28</w:t>
      </w:r>
    </w:p>
    <w:p>
      <w:r>
        <w:rPr>
          <w:b/>
        </w:rPr>
        <w:t>Location: Frankfurt</w:t>
      </w:r>
    </w:p>
    <w:p>
      <w:r>
        <w:t>__________________________________________________</w:t>
      </w:r>
    </w:p>
    <w:p>
      <w:r>
        <w:rPr>
          <w:b/>
          <w:sz w:val="28"/>
        </w:rPr>
        <w:t>Position Overview</w:t>
      </w:r>
    </w:p>
    <w:p>
      <w:pPr>
        <w:ind w:left="360"/>
      </w:pPr>
      <w:r>
        <w:t>Über die DWS:</w:t>
      </w:r>
    </w:p>
    <w:p>
      <w:pPr>
        <w:ind w:left="360"/>
      </w:pPr>
      <w:r>
        <w:t>Die DWS Group (DWS) mit einem verwalteten Vermögen von 1.012 Milliarden Euro (Stand: 31. Dezember 2024) will einer der weltweit führenden Vermögensverwalter sein. Sie blickt auf mehr als 60 Jahre Erfahrung zurück und genießt in Deutschland, Europa, Amerika und Asien einen exzellenten Ruf. Weltweit vertrauen Kunden der DWS als Anbieter für integrierte Anlagelösungen. Sie wird über das gesamte Spektrum der Anlagedisziplinen hinweg als Quelle für Stabilität und Innovation geschätzt.</w:t>
      </w:r>
    </w:p>
    <w:p>
      <w:pPr>
        <w:ind w:left="360"/>
      </w:pPr>
      <w:r>
        <w:t>Das Team Digital Transformation ist innerhalb von DWS Communications, Brand &amp; CSR verantwortlich für Strategie, Konzeption, Implementierung sowie Management und Optimierung der Plattform für die meisten digitalen Kommunikations- und Marketing-Aktivitäten der DWS. Dies beinhaltet neben der Website-Landschaft und dem Content Management System auch weitere Bestandteile des digitalen Ökosystems wie z. B. User Experience, Design, SEO und Analytics. Zur Verstärkung unseres Teams suchen wir zum nächstmöglichen Zeitpunkt einen User Experience Project Manager.</w:t>
      </w:r>
    </w:p>
    <w:p>
      <w:pPr>
        <w:ind w:left="360"/>
      </w:pPr>
      <w:r>
        <w:t>Ihr Aufgabengebiet</w:t>
      </w:r>
    </w:p>
    <w:p>
      <w:pPr>
        <w:ind w:left="360"/>
      </w:pPr>
      <w:r>
        <w:t>Im Themenkomplex Digital Brand, User Experience &amp; Design steuern und entwickeln Sie in einem agilen Team aus internen und externen Experten und Dienstleistern die User Experience für die digitalen Kommunikations- und Marketingkanäle der DWS. Dies inkludiert den digitalen Brand und das visuelle Erscheinungsbild des Unternehmens nach außen. Je nach Ausprägung werden die dazugehörigen Projekte begleitet und in Teilen oder komplett aus der Einheit heraus gesteuert, was Teile der technischen Implementierung einschließen kann.</w:t>
      </w:r>
    </w:p>
    <w:p>
      <w:pPr>
        <w:ind w:left="360"/>
      </w:pPr>
      <w:r>
        <w:t>Ihre konkreten Tätigkeiten:</w:t>
      </w:r>
    </w:p>
    <w:p>
      <w:pPr>
        <w:ind w:left="360"/>
      </w:pPr>
      <w:r>
        <w:t>UX-/UI-Management, -Consulting, und -Abnahme innerhalb der Abteilung und in Zusammenarbeit mit Content- und Kampagnen-Teams sowie Bereichen außerhalb von Communications, Brand &amp; CSR</w:t>
      </w:r>
    </w:p>
    <w:p>
      <w:pPr>
        <w:ind w:left="360"/>
      </w:pPr>
      <w:r>
        <w:t>Eigenständige Steuerung von kleinen bis größeren, meist internationalen Projekten mit teils hoher konzeptioneller und technischer Komplexität</w:t>
      </w:r>
    </w:p>
    <w:p>
      <w:pPr>
        <w:ind w:left="360"/>
      </w:pPr>
      <w:r>
        <w:t>Weiterentwicklung des digitalen Brands in Zusammenarbeit mit dem Brand-Team und Bereitstellung der dazugehörigen Richtlinien (Styleguide) und Komponenten in die Gesamtorganisation</w:t>
      </w:r>
    </w:p>
    <w:p>
      <w:pPr>
        <w:ind w:left="360"/>
      </w:pPr>
      <w:r>
        <w:t>Entwicklungs-, Test- und Release-Management für die zentrale Frontend-Template- und Komponenten-Bibliothek</w:t>
      </w:r>
    </w:p>
    <w:p>
      <w:pPr>
        <w:ind w:left="360"/>
      </w:pPr>
      <w:r>
        <w:t>Journey-Analyse und -Optimierung auf unserer Website-Plattform auf Basis von Web-Analytics-Daten sowie den wichtigsten Einstiegs- und Absprungpunkten</w:t>
      </w:r>
    </w:p>
    <w:p>
      <w:pPr>
        <w:ind w:left="360"/>
      </w:pPr>
      <w:r>
        <w:t>Sicherer Umgang mit Web-Analytics-Systemen und dazugehörigen Lösungen</w:t>
      </w:r>
    </w:p>
    <w:p>
      <w:pPr>
        <w:ind w:left="360"/>
      </w:pPr>
      <w:r>
        <w:t>Fachliche Aussteuerung mit den jeweiligen relevanten Experten und Platform-Ownern in der Abteilung, bei Dienstleistern und in der IT-Einheit</w:t>
      </w:r>
    </w:p>
    <w:p>
      <w:pPr>
        <w:ind w:left="360"/>
      </w:pPr>
      <w:r>
        <w:t>Abstimmung von Konzepten und Arbeitsergebnissen mit Stakeholdern in anderen Bereichen wie Sales, Compliance und Legal</w:t>
      </w:r>
    </w:p>
    <w:p>
      <w:pPr>
        <w:ind w:left="360"/>
      </w:pPr>
      <w:r>
        <w:t>Ihr Anforderungsprofil</w:t>
      </w:r>
    </w:p>
    <w:p>
      <w:pPr>
        <w:ind w:left="360"/>
      </w:pPr>
      <w:r>
        <w:t>Mindestens drei Jahre relevante Berufserfahrung in digitaler Kommunikation und/oder digitalem Marketing, idealerweise mit substanziellen Berührungspunkten zur Vermögensverwaltung und stark regulierten Umfeldern</w:t>
      </w:r>
    </w:p>
    <w:p>
      <w:pPr>
        <w:ind w:left="360"/>
      </w:pPr>
      <w:r>
        <w:t>Berufserfahrung im Agentur- oder Beratungs-Umfeld und gutes Verständnis im Umgang mit Kommunikations- und Marketing-Dienstleistern</w:t>
      </w:r>
    </w:p>
    <w:p>
      <w:pPr>
        <w:ind w:left="360"/>
      </w:pPr>
      <w:r>
        <w:t>Studium im Marketing-/Psychologie-/Wirtschafts- oder Technologie-Themenkomplex, idealerweise kombiniert</w:t>
      </w:r>
    </w:p>
    <w:p>
      <w:pPr>
        <w:ind w:left="360"/>
      </w:pPr>
      <w:r>
        <w:t>Ausgeprägte Erfahrungen in der Entwicklung, Steuerung und Optimierung von digitalen Kommunikations- und Marketing-Kanälen sowie Strukturierung und Gestaltung von Web-Inhalten und User Journeys</w:t>
      </w:r>
    </w:p>
    <w:p>
      <w:pPr>
        <w:ind w:left="360"/>
      </w:pPr>
      <w:r>
        <w:t>Ausgeprägte Erfahrungen im klassischen und agilen Projektmanagement, idealerweise auf internationaler Ebene und mit Führung von externen Dienstleistern</w:t>
      </w:r>
    </w:p>
    <w:p>
      <w:pPr>
        <w:ind w:left="360"/>
      </w:pPr>
      <w:r>
        <w:t>Sehr hohe Digital-Affinität mit visuellem Gespür, hoher Präzision und gleichzeitigem technischen Verständnis</w:t>
      </w:r>
    </w:p>
    <w:p>
      <w:pPr>
        <w:ind w:left="360"/>
      </w:pPr>
      <w:r>
        <w:t>Erfahrungen im Umgang mit Projektmanagement-, UX-/UI- und Content-Management-Systemen, idealerweise Confluence/Jira, Figma und Optimizely CMS</w:t>
      </w:r>
    </w:p>
    <w:p>
      <w:pPr>
        <w:ind w:left="360"/>
      </w:pPr>
      <w:r>
        <w:t>Fließende Deutsch- und Englischkenntnisse</w:t>
      </w:r>
    </w:p>
    <w:p>
      <w:pPr>
        <w:ind w:left="360"/>
      </w:pPr>
      <w:r>
        <w:t>Agiles Mindset, offen für Veränderungen und „hands-on attitude“ mit hohem Maß an Leistungsbereitschaft und dem Willen, Themengebiete eigenständig zu entwickeln und gestalten</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pPr>
        <w:pStyle w:val="Heading2"/>
      </w:pPr>
      <w:r>
        <w:t>Personal Qualification Assessment</w:t>
      </w:r>
    </w:p>
    <w:p>
      <w:r>
        <w:rPr>
          <w:b/>
          <w:sz w:val="28"/>
        </w:rPr>
        <w:t>Summary</w:t>
      </w:r>
    </w:p>
    <w:p>
      <w:pPr>
        <w:ind w:left="360"/>
      </w:pPr>
      <w:r>
        <w:t>This role is for a User Experience Project Manager at DWS in Frankfurt. It requires project management of UX/UI initiatives, digital brand development, and journey analysis using web analytics. Based on my background in complex project management and technical understanding, I see both strengths and challenges in my fit for this position.</w:t>
      </w:r>
    </w:p>
    <w:p>
      <w:r>
        <w:rPr>
          <w:b/>
        </w:rPr>
        <w:t>Strengths &amp; Matches:</w:t>
      </w:r>
    </w:p>
    <w:p>
      <w:pPr>
        <w:pStyle w:val="ListBullet"/>
        <w:ind w:left="720"/>
      </w:pPr>
      <w:r>
        <w:t>I have extensive project management experience at Deutsche Bank, having led complex technical initiatives involving multiple stakeholders</w:t>
      </w:r>
    </w:p>
    <w:p>
      <w:pPr>
        <w:pStyle w:val="ListBullet"/>
        <w:ind w:left="720"/>
      </w:pPr>
      <w:r>
        <w:t>My background in IT gives me a strong technical foundation to understand the development and implementation aspects of digital platforms</w:t>
      </w:r>
    </w:p>
    <w:p>
      <w:pPr>
        <w:pStyle w:val="ListBullet"/>
        <w:ind w:left="720"/>
      </w:pPr>
      <w:r>
        <w:t>I have experience working with project management tools like Confluence/Jira mentioned in the requirements</w:t>
      </w:r>
    </w:p>
    <w:p>
      <w:pPr>
        <w:pStyle w:val="ListBullet"/>
        <w:ind w:left="720"/>
      </w:pPr>
      <w:r>
        <w:t>I am very familiar with the Deutsche Bank organizational structure and stakeholder management, having worked across divisional boundaries</w:t>
      </w:r>
    </w:p>
    <w:p>
      <w:pPr>
        <w:pStyle w:val="ListBullet"/>
        <w:ind w:left="720"/>
      </w:pPr>
      <w:r>
        <w:t>I have the required language skills (fluent German and English)</w:t>
      </w:r>
    </w:p>
    <w:p>
      <w:pPr>
        <w:pStyle w:val="ListBullet"/>
        <w:ind w:left="720"/>
      </w:pPr>
      <w:r>
        <w:t>My work with data analysis frameworks could be relevant to the web analytics aspects of the role</w:t>
      </w:r>
    </w:p>
    <w:p>
      <w:r>
        <w:rPr>
          <w:b/>
        </w:rPr>
        <w:t>Gaps &amp; Areas for Development:</w:t>
      </w:r>
    </w:p>
    <w:p>
      <w:pPr>
        <w:pStyle w:val="ListBullet"/>
        <w:ind w:left="720"/>
      </w:pPr>
      <w:r>
        <w:t>I have limited direct UX/UI management experience as my background has focused more on IT procurement and compliance</w:t>
      </w:r>
    </w:p>
    <w:p>
      <w:pPr>
        <w:pStyle w:val="ListBullet"/>
        <w:ind w:left="720"/>
      </w:pPr>
      <w:r>
        <w:t>The role requires experience with specific UX tools like Figma and Optimizely CMS that aren't explicitly mentioned in my background</w:t>
      </w:r>
    </w:p>
    <w:p>
      <w:pPr>
        <w:pStyle w:val="ListBullet"/>
        <w:ind w:left="720"/>
      </w:pPr>
      <w:r>
        <w:t>While I have analytics experience, my work hasn't specifically focused on web analytics or user journeys</w:t>
      </w:r>
    </w:p>
    <w:p>
      <w:pPr>
        <w:pStyle w:val="ListBullet"/>
        <w:ind w:left="720"/>
      </w:pPr>
      <w:r>
        <w:t>My career has been more oriented toward IT procurement, compliance, and vendor management rather than digital marketing</w:t>
      </w:r>
    </w:p>
    <w:p>
      <w:pPr>
        <w:pStyle w:val="ListBullet"/>
        <w:ind w:left="720"/>
      </w:pPr>
      <w:r>
        <w:t>I don't have formal education in marketing or psychology as preferred in the job requirements</w:t>
      </w:r>
    </w:p>
    <w:p>
      <w:r>
        <w:rPr>
          <w:b/>
          <w:sz w:val="28"/>
        </w:rPr>
        <w:t>Assessment Conclusion</w:t>
      </w:r>
    </w:p>
    <w:p>
      <w:pPr>
        <w:ind w:left="360"/>
      </w:pPr>
      <w:r>
        <w:t>While this role would represent a pivot from my current focus on IT procurement and compliance toward UX and digital marketing, I believe my strong project management background and technical understanding provide a solid foundation. My experience at Deutsche Bank gives me familiarity with the organizational culture and stakeholder management processes that would be valuable in this role.</w:t>
      </w:r>
    </w:p>
    <w:p>
      <w:pPr>
        <w:ind w:left="360"/>
      </w:pPr>
      <w:r>
        <w:t>To succeed, I would need to emphasize my transferable skills in project management and technical implementation while demonstrating my ability to quickly develop the UX-specific expertise. My experience developing analysis frameworks for structured text documents and frontend/backend solutions could be positioned as relevant experience for this digital transformation role.</w:t>
      </w:r>
    </w:p>
    <w:p>
      <w:pPr>
        <w:ind w:left="360"/>
      </w:pPr>
      <w:r>
        <w:t>Overall, I would rate this as a moderate fit (6/10) for my current skill set, representing an interesting potential career evolution that would leverage my project management strengths while requiring me to develop new expertise in UX/UI design and digital marketing.</w:t>
      </w:r>
    </w:p>
    <w:p>
      <w:r>
        <w:t>__________________________________________________</w:t>
      </w:r>
    </w:p>
    <w:p>
      <w:r>
        <w:rPr>
          <w:b/>
        </w:rPr>
        <w:t>Application Information</w:t>
      </w:r>
    </w:p>
    <w:p>
      <w:r>
        <w:t xml:space="preserve">Apply at: </w:t>
      </w:r>
      <w:hyperlink r:id="rId9">
        <w:r>
          <w:rPr/>
          <w:t>https://careers.db.com/index.php?ac=jobad&amp;id=62940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467F"/>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2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DWS - User Experience Project Manager (m/w/d)</dc:title>
  <dc:subject>Deutsche Bank Job ID: 62940</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