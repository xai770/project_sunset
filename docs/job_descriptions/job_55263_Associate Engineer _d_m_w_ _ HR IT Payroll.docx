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Associate Engineer (d/m/w) – HR IT Payroll</w:t>
      </w:r>
    </w:p>
    <w:p>
      <w:r>
        <w:rPr>
          <w:b/>
        </w:rPr>
        <w:t>Job ID: 55263</w:t>
      </w:r>
    </w:p>
    <w:p>
      <w:r>
        <w:rPr>
          <w:b/>
        </w:rPr>
        <w:t>Career Level: kein Corporate Title</w:t>
      </w:r>
    </w:p>
    <w:p>
      <w:r>
        <w:rPr>
          <w:b/>
        </w:rPr>
        <w:t>Date Posted: 2025-04-17</w:t>
      </w:r>
    </w:p>
    <w:p>
      <w:r>
        <w:rPr>
          <w:b/>
        </w:rPr>
        <w:t>Location: Frankfurt</w:t>
      </w:r>
    </w:p>
    <w:p>
      <w:r>
        <w:t>__________________________________________________</w:t>
      </w:r>
    </w:p>
    <w:p>
      <w:r>
        <w:rPr>
          <w:b/>
          <w:sz w:val="28"/>
        </w:rPr>
        <w:t>Über Den Bereich</w:t>
      </w:r>
    </w:p>
    <w:p>
      <w:pPr>
        <w:ind w:left="360"/>
      </w:pPr>
      <w:r>
        <w:t>HR IT ist verantwortlich für das Management und die strategische Ausrichtung der globalen HR Systeme.</w:t>
      </w:r>
    </w:p>
    <w:p>
      <w:pPr>
        <w:ind w:left="360"/>
      </w:pPr>
      <w:r>
        <w:t>Dazu gehört neben der Wartung und dem Support auch die kontinuierliche Weiterentwicklung unserer Systeme. Zusammen mit HR treiben wir die Modernisierung und Digitalisierung unserer Produkte voran und setzten bereits heute State of the Art Technologien ein. Wir arbeiten eng mit unseren HR</w:t>
      </w:r>
    </w:p>
    <w:p>
      <w:pPr>
        <w:ind w:left="360"/>
      </w:pPr>
      <w:r>
        <w:t>Ansprechpartnern und relevanten COO Einheiten zusammen. Insgesamt betreuen wir mehr als 100 Systeme. Darunter sind bereits viele SaaS Lösungen. HR IT ist eine internationale Einheit mit Fokus auf die Standorte Eschborn und Pune. Unsere Geschäftssprachen sind Deutsch und Englisch.</w:t>
      </w:r>
    </w:p>
    <w:p>
      <w:r>
        <w:rPr>
          <w:b/>
          <w:sz w:val="28"/>
        </w:rPr>
        <w:t>Ihre Aufgaben</w:t>
      </w:r>
    </w:p>
    <w:p>
      <w:pPr>
        <w:ind w:left="360"/>
      </w:pPr>
      <w:r>
        <w:t>Übernahme der Verantwortung für die laufende Optimierung und Instandhaltung der deutschen SAP Payroll, einschließlich Management des Umfangs</w:t>
      </w:r>
    </w:p>
    <w:p>
      <w:pPr>
        <w:ind w:left="360"/>
      </w:pPr>
      <w:r>
        <w:t>Erkennen und Managen technischer Projekte, die erforderlich sind, damit die geforderten und festgelegten Service Levels aufrechterhalten werden</w:t>
      </w:r>
    </w:p>
    <w:p>
      <w:pPr>
        <w:ind w:left="360"/>
      </w:pPr>
      <w:r>
        <w:t>Intensive Mitarbeit in CTB-Projekten zur laufenden Anpassung der SAP-Payroll an die geltenden gesetzlichen und funktionalen Vorgaben</w:t>
      </w:r>
    </w:p>
    <w:p>
      <w:pPr>
        <w:ind w:left="360"/>
      </w:pPr>
      <w:r>
        <w:t>Verantwortung der Umsetzung von Änderungsaufträgen in unserer produktiven Anwendungslandschaft, gegebenenfalls L3-Applikations-Support</w:t>
      </w:r>
    </w:p>
    <w:p>
      <w:pPr>
        <w:ind w:left="360"/>
      </w:pPr>
      <w:r>
        <w:t>Sicherstellen, dass die Anwender mit funktional und inhaltlich korrekten Daten und Anwendungen versorgt werden. Die beinhaltet – je nach Sachlage – sowohl Änderungen am Anwendungs-Code als auch Veränderungen der Anwendungskonfiguration</w:t>
      </w:r>
    </w:p>
    <w:p>
      <w:r>
        <w:rPr>
          <w:b/>
          <w:sz w:val="28"/>
        </w:rPr>
        <w:t>Ihre Fähigkeiten Und Erfahrungen</w:t>
      </w:r>
    </w:p>
    <w:p>
      <w:pPr>
        <w:ind w:left="360"/>
      </w:pPr>
      <w:r>
        <w:t>Bachelor oder Master-Abschluss einer anerkannten Hochschule oder Universität mit IT oder Wirtschaftsinformatik - Schwerpunkt oder vergleichbare Ausbildung/Berufserfahrung (z.B. Fachinformatiker/-in)</w:t>
      </w:r>
    </w:p>
    <w:p>
      <w:pPr>
        <w:ind w:left="360"/>
      </w:pPr>
      <w:r>
        <w:t>Erfahrung in Anwendungsentwicklung und/-oder –architektur, idealerweise auch SAP ABAP Anwendungsentwicklung, SAP Entwicklungsarchitektur, SAP Customizing, ADOBE Forms und Interface-Management</w:t>
      </w:r>
    </w:p>
    <w:p>
      <w:pPr>
        <w:ind w:left="360"/>
      </w:pPr>
      <w:r>
        <w:t>Kenntnisse von SAP HCM, idealerweise auch funktionale Kenntnisse der Gehaltsabrechnung SAP PY</w:t>
      </w:r>
    </w:p>
    <w:p>
      <w:pPr>
        <w:ind w:left="360"/>
      </w:pPr>
      <w:r>
        <w:t>Arbeitserfahrung in einem agilen Umfeld (z.B. Scrum)</w:t>
      </w:r>
    </w:p>
    <w:p>
      <w:pPr>
        <w:ind w:left="360"/>
      </w:pPr>
      <w:r>
        <w:t>Tiefgehende Kenntnisse von Microsoft EXCEL und sichere Anwendung der sonstigen Microsoft Office Produktpalette</w:t>
      </w:r>
    </w:p>
    <w:p>
      <w:pPr>
        <w:ind w:left="360"/>
      </w:pPr>
      <w:r>
        <w:t>Sprachkenntnisse: Verhandlungssichere Deutsch- und Englischkenntnisse (in Wort und Schrift)</w:t>
      </w:r>
    </w:p>
    <w:p>
      <w:pPr>
        <w:ind w:left="360"/>
      </w:pPr>
      <w:r>
        <w:t>Was wir Ihnen bieten:</w:t>
      </w:r>
    </w:p>
    <w:p>
      <w:pPr>
        <w:ind w:left="360"/>
      </w:pPr>
      <w:r>
        <w:t>Wir bieten eine breite Palette von Leistungen, die all Ihre beruflichen und persönlichen Bedürfnisse abdecken.</w:t>
      </w:r>
    </w:p>
    <w:p>
      <w:pPr>
        <w:ind w:left="360"/>
      </w:pPr>
      <w:r>
        <w:t>Emotional ausgeglichen</w:t>
      </w:r>
    </w:p>
    <w:p>
      <w:pPr>
        <w:ind w:left="360"/>
      </w:pPr>
      <w:r>
        <w:t>Eine positive Haltung hilft uns, die Herausforderungen des Alltags zu meistern – beruflich wie privat. Profitieren Sie von Angeboten wie Beratung in schwierigen Lebenssituationen und Angeboten zur Förderung mentaler Gesundheit.</w:t>
      </w:r>
    </w:p>
    <w:p>
      <w:pPr>
        <w:ind w:left="360"/>
      </w:pPr>
      <w:r>
        <w:t>Körperlich fit</w:t>
      </w:r>
    </w:p>
    <w:p>
      <w:pPr>
        <w:ind w:left="360"/>
      </w:pPr>
      <w:r>
        <w:t>Mit Angeboten zur Aufrechterhaltung Ihrer persönlichen Gesundheit und einem förderlichen beruflichen Umfeld hilft Ihnen die Bank, körperlich fit zu bleiben. Profitieren Sie von Angeboten wie umfangreichen Check-up Untersuchungen, Impfangeboten und Beratung zur gesunden Lebensführung.</w:t>
      </w:r>
    </w:p>
    <w:p>
      <w:pPr>
        <w:ind w:left="360"/>
      </w:pPr>
      <w:r>
        <w:t>Sozial vernetzt</w:t>
      </w:r>
    </w:p>
    <w:p>
      <w:pPr>
        <w:ind w:left="360"/>
      </w:pPr>
      <w:r>
        <w:t>Der Austausch mit anderen eröffnet uns neue Perspektiven, bringt uns beruflich wie persönlich voran und stärkt unser Selbstvertrauen und Wohlbefinden. Profitieren Sie von Angeboten wie Unterstützung durch den pme Familienservice, das FitnessCenter Job, flexible Arbeitszeitmodelle (bspw. Teilzeit, Jobtandem, hybrides Arbeiten) sowie einer umfangreichen Kultur der Vielfalt, Chancengleichheit und Teilhabe.</w:t>
      </w:r>
    </w:p>
    <w:p>
      <w:pPr>
        <w:ind w:left="360"/>
      </w:pPr>
      <w:r>
        <w:t>Finanziell abgesichert</w:t>
      </w:r>
    </w:p>
    <w:p>
      <w:pPr>
        <w:ind w:left="360"/>
      </w:pPr>
      <w:r>
        <w:t>Die Bank sichert Sie nicht nur während Ihrer aktiven Karriere, sondern auch für die Zukunft finanziell ab und unterstützt Ihre Flexibilität sowie Mobilität – egal ob privat oder beruflich. Profitieren Sie von Angeboten wie Beitragsplänen für Altersvorsorge, Bankdienstleistungen für Mitarbeiter*innen, Firmenfahrrad oder dem Deutschlandticket.</w:t>
      </w:r>
    </w:p>
    <w:p>
      <w:pPr>
        <w:ind w:left="360"/>
      </w:pPr>
      <w:r>
        <w:t>Da die Benefits je nach Standort geringfügig variieren, gehen Sie bitte bei konkreten Fragen auf Ihren Recruiter zu.</w:t>
      </w:r>
    </w:p>
    <w:p>
      <w:pPr>
        <w:ind w:left="360"/>
      </w:pPr>
      <w:r>
        <w:t>Die Stelle wird in Voll- und in Teilzeit angeboten.</w:t>
      </w:r>
    </w:p>
    <w:p>
      <w:pPr>
        <w:ind w:left="360"/>
      </w:pPr>
      <w:r>
        <w:t>Bei Fragen zum Rekrutierungsprozess steht Jacqueline König gerne zur Verfügung.</w:t>
      </w:r>
    </w:p>
    <w:p>
      <w:pPr>
        <w:ind w:left="360"/>
      </w:pPr>
      <w:r>
        <w:t>Kontakt: Jacqueline König: +49 0 6991043443</w:t>
      </w:r>
    </w:p>
    <w:p>
      <w:pPr>
        <w:ind w:left="360"/>
      </w:pPr>
      <w:r>
        <w:t>Wir streben eine Unternehmenskultur an, in der wir gemeinsam jeden Tag das Beste geben. Dazu gehören verantwortungsvolles Handeln, wirtschaftliches Denken, Initiative ergreifen und zielgerichtete Zusammenarbeit.</w:t>
      </w:r>
    </w:p>
    <w:p>
      <w:pPr>
        <w:ind w:left="360"/>
      </w:pPr>
      <w:r>
        <w:t>Gemeinsam teilen und feiern wir die Erfolge unserer Mitarbeiter*innen. Gemeinsam sind wir die Deutsche Bank Gruppe.</w:t>
      </w:r>
    </w:p>
    <w:p>
      <w:pPr>
        <w:ind w:left="360"/>
      </w:pPr>
      <w:r>
        <w:t>Wir begrüßen Bewerbungen von allen Menschen und fördern ein positives, faires und integratives Arbeitsumfeld.</w:t>
      </w:r>
    </w:p>
    <w:p>
      <w:r>
        <w:t>__________________________________________________</w:t>
      </w:r>
    </w:p>
    <w:p>
      <w:pPr>
        <w:pStyle w:val="Heading2"/>
      </w:pPr>
      <w:r>
        <w:t>Personal Qualification Assessment</w:t>
      </w:r>
    </w:p>
    <w:p>
      <w:r>
        <w:rPr>
          <w:b/>
          <w:sz w:val="28"/>
        </w:rPr>
        <w:t>Summary</w:t>
      </w:r>
    </w:p>
    <w:p>
      <w:pPr>
        <w:ind w:left="360"/>
      </w:pPr>
      <w:r>
        <w:t>This Associate Engineer position in HR IT Payroll focuses on maintaining and optimizing the German SAP Payroll system, implementing changes to meet compliance requirements, and providing technical support. The role requires SAP ABAP development experience, knowledge of SAP HCM/Payroll modules, and the ability to work in an agile environment.</w:t>
      </w:r>
    </w:p>
    <w:p>
      <w:r>
        <w:rPr>
          <w:b/>
        </w:rPr>
        <w:t>Strengths &amp; Matches:</w:t>
      </w:r>
    </w:p>
    <w:p>
      <w:pPr>
        <w:pStyle w:val="ListBullet"/>
        <w:ind w:left="720"/>
      </w:pPr>
      <w:r>
        <w:t>I have extensive experience at Deutsche Bank, providing valuable institutional knowledge and understanding of internal processes</w:t>
      </w:r>
    </w:p>
    <w:p>
      <w:pPr>
        <w:pStyle w:val="ListBullet"/>
        <w:ind w:left="720"/>
      </w:pPr>
      <w:r>
        <w:t>My background as an application developer early in my career provides a foundation for understanding technical requirements</w:t>
      </w:r>
    </w:p>
    <w:p>
      <w:pPr>
        <w:pStyle w:val="ListBullet"/>
        <w:ind w:left="720"/>
      </w:pPr>
      <w:r>
        <w:t>My experience developing backend/frontend solutions for data integration and reporting could be relevant for SAP customizations</w:t>
      </w:r>
    </w:p>
    <w:p>
      <w:pPr>
        <w:pStyle w:val="ListBullet"/>
        <w:ind w:left="720"/>
      </w:pPr>
      <w:r>
        <w:t>I have strong analytical capabilities needed to understand and implement payroll system requirements</w:t>
      </w:r>
    </w:p>
    <w:p>
      <w:pPr>
        <w:pStyle w:val="ListBullet"/>
        <w:ind w:left="720"/>
      </w:pPr>
      <w:r>
        <w:t>I am fluent in German and English, meeting the language requirements for the position</w:t>
      </w:r>
    </w:p>
    <w:p>
      <w:pPr>
        <w:pStyle w:val="ListBullet"/>
        <w:ind w:left="720"/>
      </w:pPr>
      <w:r>
        <w:t>I have experience working with cross-functional teams in large organizations</w:t>
      </w:r>
    </w:p>
    <w:p>
      <w:r>
        <w:rPr>
          <w:b/>
        </w:rPr>
        <w:t>Gaps &amp; Areas for Development:</w:t>
      </w:r>
    </w:p>
    <w:p>
      <w:pPr>
        <w:pStyle w:val="ListBullet"/>
        <w:ind w:left="720"/>
      </w:pPr>
      <w:r>
        <w:t>I lack specific SAP ABAP development experience which is a core requirement for this role</w:t>
      </w:r>
    </w:p>
    <w:p>
      <w:pPr>
        <w:pStyle w:val="ListBullet"/>
        <w:ind w:left="720"/>
      </w:pPr>
      <w:r>
        <w:t>I don't have direct experience with SAP HCM or the Payroll module as mentioned in the job description</w:t>
      </w:r>
    </w:p>
    <w:p>
      <w:pPr>
        <w:pStyle w:val="ListBullet"/>
        <w:ind w:left="720"/>
      </w:pPr>
      <w:r>
        <w:t>While I have IT background, my recent roles have focused more on IT procurement, licensing and compliance rather than hands-on development</w:t>
      </w:r>
    </w:p>
    <w:p>
      <w:pPr>
        <w:pStyle w:val="ListBullet"/>
        <w:ind w:left="720"/>
      </w:pPr>
      <w:r>
        <w:t>I don't have specific experience with ADOBE Forms and interface management mentioned in the requirements</w:t>
      </w:r>
    </w:p>
    <w:p>
      <w:pPr>
        <w:pStyle w:val="ListBullet"/>
        <w:ind w:left="720"/>
      </w:pPr>
      <w:r>
        <w:t>My recent technical work has been in data analysis rather than application development</w:t>
      </w:r>
    </w:p>
    <w:p>
      <w:pPr>
        <w:pStyle w:val="ListBullet"/>
        <w:ind w:left="720"/>
      </w:pPr>
      <w:r>
        <w:t>The role requires a more junior-level engineer (no corporate title) which might not align with my career progression</w:t>
      </w:r>
    </w:p>
    <w:p>
      <w:r>
        <w:rPr>
          <w:b/>
          <w:sz w:val="28"/>
        </w:rPr>
        <w:t>Assessment Conclusion</w:t>
      </w:r>
    </w:p>
    <w:p>
      <w:pPr>
        <w:ind w:left="360"/>
      </w:pPr>
      <w:r>
        <w:t>This Associate Engineer role in HR IT Payroll represents a technical mismatch with my recent career focus and level of seniority. While I have a background in application development from earlier in my career and understand Deutsche Bank's organization well, the specific technical requirements for SAP ABAP development and SAP HCM/Payroll knowledge are not evident in my recent work history.</w:t>
      </w:r>
    </w:p>
    <w:p>
      <w:pPr>
        <w:ind w:left="360"/>
      </w:pPr>
      <w:r>
        <w:t>Additionally, this appears to be a more junior-level position without a corporate title, which might not be the best fit given my experience level and career progression. My current expertise is more aligned with IT strategy, vendor management, and compliance rather than hands-on technical development.</w:t>
      </w:r>
    </w:p>
    <w:p>
      <w:pPr>
        <w:ind w:left="360"/>
      </w:pPr>
      <w:r>
        <w:t>While I could potentially leverage my analytical skills and institutional knowledge, significant training would be required to gain proficiency in the specific technical skills required for this role.</w:t>
      </w:r>
    </w:p>
    <w:p>
      <w:pPr>
        <w:ind w:left="360"/>
      </w:pPr>
      <w:r>
        <w:t>Overall match rating: 3/10 - The position requires specific technical skills in SAP technologies that don't align with my recent experience, and the seniority level appears to be more junior than appropriate given my career progression.</w:t>
      </w:r>
    </w:p>
    <w:p>
      <w:r>
        <w:t>__________________________________________________</w:t>
      </w:r>
    </w:p>
    <w:p>
      <w:r>
        <w:rPr>
          <w:b/>
        </w:rPr>
        <w:t>Application Information</w:t>
      </w:r>
    </w:p>
    <w:p>
      <w:r>
        <w:t xml:space="preserve">Apply at: </w:t>
      </w:r>
      <w:hyperlink r:id="rId9">
        <w:r>
          <w:rPr/>
          <w:t>https://careers.db.com/index.php?ac=jobad&amp;id=55263</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00467F"/>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careers.db.com/index.php?ac=jobad&amp;id=552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Associate Engineer (d/m/w) – HR IT Payroll</dc:title>
  <dc:subject>Deutsche Bank Job ID: 55263</dc:subject>
  <dc:creator>python-docx</dc:creator>
  <cp:keywords>Deutsche Bank, Job, Career</cp:keywords>
  <dc:description>generated by python-docx</dc:description>
  <cp:lastModifiedBy/>
  <cp:revision>1</cp:revision>
  <dcterms:created xsi:type="dcterms:W3CDTF">2013-12-23T23:15:00Z</dcterms:created>
  <dcterms:modified xsi:type="dcterms:W3CDTF">2013-12-23T23:15:00Z</dcterms:modified>
  <cp:category/>
</cp:coreProperties>
</file>